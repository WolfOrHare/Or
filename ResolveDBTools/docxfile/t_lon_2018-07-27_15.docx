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t_lon_acc_error</w:t>
      </w:r>
    </w:p>
    <w:p>
      <w:pPr>
        <w:pStyle w:val="Heading3"/>
      </w:pPr>
      <w:r>
        <w:t>---'开户错误日志表'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ERROR_ID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CHANNEL_ID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'资金渠道',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USER_NAME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CERT_NO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PHONE_NO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APPLAY_TIME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FAIL_REASON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ERROR_ID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t_lon_acc_exe</w:t>
      </w:r>
    </w:p>
    <w:p>
      <w:pPr>
        <w:pStyle w:val="Heading3"/>
      </w:pPr>
      <w:r>
        <w:t>---'开户执行记录表'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t_lon_acc_product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use_old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t_lon_account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'开户ID',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ACC_BANK_NAME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ACC_BANK_BRANCH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ACC_PROVINCE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ACC_CITY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ACC_OWN_NAME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ACC_OWN_ID_CARD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ACC_OWN_PHONE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ACC_OWN_EMAIL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ACC_ACCOUNT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ACC_ACCOUNT_NAME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ACC_CERT_TYPE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TRUSTEE_TYPE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'存管和托管',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ACCOUNT_PRO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'个人或企业账户',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ACCOUNT_STATUS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ACC_BANK_CARD_BIND_ID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UAM_ACC_ID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ACC_CORP_REP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'法人代表',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ORG_ACC_ID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'关联账户ID',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UUM_CUST_NO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ORGN_CREDIT_CODE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ACC_SUB_ACCOUNT_NO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'子账户',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open_account_status</w:t>
            </w:r>
          </w:p>
        </w:tc>
        <w:tc>
          <w:tcPr>
            <w:tcW w:type="dxa" w:w="1728"/>
          </w:tcPr>
          <w:p>
            <w:r>
              <w:t>char(1)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bind_card_status</w:t>
            </w:r>
          </w:p>
        </w:tc>
        <w:tc>
          <w:tcPr>
            <w:tcW w:type="dxa" w:w="1728"/>
          </w:tcPr>
          <w:p>
            <w:r>
              <w:t>char(1)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t_lon_account_copy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'开户ID',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ACC_BANK_NAME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ACC_BANK_BRANCH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ACC_PROVINCE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'开户省份',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ACC_CITY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ACC_OWN_NAME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ACC_OWN_ID_CARD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ACC_OWN_PHONE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ACC_OWN_EMAIL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ACC_ACCOUNT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'托管账号',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ACC_ACCOUNT_NAME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ACC_CERT_TYPE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TRUSTEE_TYPE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'存管和托管',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ACCOUNT_PRO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'个人或企业账户',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ACCOUNT_STATUS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ACC_BANK_CARD_BIND_ID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t_lon_account_copy2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'开户ID',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ACC_BANK_NAME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ACC_BANK_BRANCH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ACC_PROVINCE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'开户省份',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ACC_CITY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ACC_OWN_NAME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ACC_OWN_ID_CARD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ACC_OWN_PHONE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ACC_OWN_EMAIL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'开户人邮箱',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ACC_ACCOUNT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'托管账号',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ACC_ACCOUNT_NAME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ACC_CERT_TYPE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TRUSTEE_TYPE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'存管和托管',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ACCOUNT_PRO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'个人或企业账户',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ACCOUNT_STATUS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ACC_BANK_CARD_BIND_ID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UAM_ACC_ID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t_lon_acct_amt_detl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TLAAD_SEQ</w:t>
            </w:r>
          </w:p>
        </w:tc>
        <w:tc>
          <w:tcPr>
            <w:tcW w:type="dxa" w:w="1728"/>
          </w:tcPr>
          <w:p>
            <w:r>
              <w:t>bigint(255)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PRODCUT_ID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ACCT_NAME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TRANS_AMT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NULL</w:t>
            </w:r>
          </w:p>
        </w:tc>
        <w:tc>
          <w:tcPr>
            <w:tcW w:type="dxa" w:w="1728"/>
          </w:tcPr>
          <w:p>
            <w:r>
              <w:t>ON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LAST_UP_USER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ACCT_NO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TLAAD_SEQ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t_lon_acquisition</w:t>
      </w:r>
    </w:p>
    <w:p>
      <w:pPr>
        <w:pStyle w:val="Heading3"/>
      </w:pPr>
      <w:r>
        <w:t>---'收购信息表'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COMPANY_NO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'公司编号',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ACQUISITION_COMPANY_NAME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'收/回购公司名称',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CONTACT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DETAILED_ADDRESS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'详细详细地址',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CORPORATION_NAME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'状态（B151001启用,B151002停用）',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ACQ_ID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ACQ_ID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t_lon_activity_table_data</w:t>
      </w:r>
    </w:p>
    <w:p>
      <w:pPr>
        <w:pStyle w:val="Heading3"/>
      </w:pPr>
      <w:r>
        <w:t>---'动态结构数据表'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'动态结构数据表主键',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ACTIVITY_TABLE_ID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'结构描述表主键',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ROW_NO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'行序号',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COLUMN_NAME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'列名称',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COLUMN_VALUES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'列内容',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ISDEL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'删除标记',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idx_app_id_row_no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t_lon_angel_info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ANGEL_ID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SCHOOL_NAME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'院系',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MAJOR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'专业',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SCHOOL_ADDRESS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VENDOR_NAME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VENDOR_ADDRESS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'商家机构详细地址',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APPLY_PROJECT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'申请项目',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ANGEL_ID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IPC_ID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IPC_APP_ID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IS_SANBIAO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'是否散标',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COOPERATE_CODE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INST_STYLE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'分部星级',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CHECK_TEAM_ID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'审核审批团队id',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GROUP_TEAM_ID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'客户经理所在团队id',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PERSONAL_REMARK</w:t>
            </w:r>
          </w:p>
        </w:tc>
        <w:tc>
          <w:tcPr>
            <w:tcW w:type="dxa" w:w="1728"/>
          </w:tcPr>
          <w:p>
            <w:r>
              <w:t>varchar(600)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RECEIVE_BANK_CARD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RECEIVE_OPEN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RECEIVE_NAME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RECEIVE_BRANCH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RECEIVE_PROVINCE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RECEIVE_COUNTRY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REPAY_BANK_CARD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REPAY_OPEN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REPAY_NAME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REPAY_BRANCH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IS_OPEN_CARD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'是否开户1:是2:否',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REPAY_ACCOUNT_NAME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'支付帐号名称',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REPAY_ACCOUNT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PAYMENT_TYPE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'支付公司类型（富有）',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IS_CARD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'卡或金账户还款（1卡，2金账户）',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HAVE_PLAN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'是否有预期(购房)',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PRODUCT_VERSION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'产品版本',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PRODUCT_TYPE_ID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'产品类型编码',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CHARGE_TYPE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'收费方式',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ORIGIN_RATIO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'收益率起点系数',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ADJUST_RATIO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'收益率调节系数',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EXCEED_RATE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'逾期管理费利率',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SERVICE_FEE_AMT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RISK_AMT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RISK_AMT_RATE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ADVISORY_AMT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ACCOUNT_MNG_AMT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DEDUCTED_AMOUNT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'扣还金额',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DEPOSIT_AMT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DEPOSIT_AMT_RATE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PROPERTY_REMARK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PROCESS_TEMPLETE_ID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PROCESS_INSTANCE_ID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CONTRACT_TEMPLATE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'合同附件url',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SUGGEST_REMARK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ZPSWIFT_BATCH_NO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ZPSWIFT_ID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ALONE_SWIFT_NO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PRIOR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'加急级别',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BUSINESS_TIME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'企业注册成立时间，单位为：个月',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YNHOUSE_LOAN_OVERDUE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IS_MATCH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'是否债匹',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TRANSFER_CHANNEL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'债权转出渠道编号',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IS_SIGN_CONTACT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'是否需要签合同',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IS_CAL_TOTAL_AMOUNT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'是否计算合同金额',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IS_PAY_PLAN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'是否需要生成还款计划',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LOAN_TARGET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'放款目标',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INST_LOAN_CARD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'放款机构卡号',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INST_LOAN_CARD_NAME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'机构账号名称',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REPAYMENT_INITIATOR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'还款发起方',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IS_REPAYMENT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'是否bus还款',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IS_SUPPORT_DEDUCTION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'是否支持折半扣款',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RECORD_URL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'录单模板URL',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CHECK_URL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REVIEW_URL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'预览模板URL',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'是否走资金流(Y是N否)',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'工单关闭时间',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EXTEND_TIME4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EXTEND_TIME5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EXTEND_FL1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EXTEND_FL2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EXTEND_FL3</w:t>
            </w:r>
          </w:p>
        </w:tc>
        <w:tc>
          <w:tcPr>
            <w:tcW w:type="dxa" w:w="1728"/>
          </w:tcPr>
          <w:p>
            <w:r>
              <w:t>double(18,2)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FILE_UP_END_DATE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EXPECT_CAR_AMOUNT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'意向购车总价',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MONTH_NET_PROFIT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'月净利润',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LOCAL_RESIDENCE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'本地居住年限',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LOCAL_WORK_EXPERIENCE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'本地工作年限',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MORTGAGOR_NAME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MORTGAGOR_ACCOUNT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'抵押人金账户',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CAR_REMARK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OLDASSET_OWNER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'原债权持有人',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IS_SEND_MESSAGE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IS_OFFER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IS_RENEW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RENEW_MANAGER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RENEW_MANAGER_ID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'毕业院校',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JOB_NATURE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'职业岗位',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LOAN_AMOUNT_OF_MR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'存量贷款每月还款金额',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YSX_ID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IS_HAS_COMMON_BORROWER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'是否有共有借款人',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OPERATION_VERIFY_BACK_FLAG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'运营审核退回标示（上传附件）',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PAWN_CATEGORY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'当品种类',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REGIST_ADDRESS_PROVINCE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REGIST_ADDRESS_CITY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REGIST_ADDRESS_DISTRICT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COMPANY_ADDRESS_PROVINCE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COMPANY_ADDRESS_CITY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COMPANY_ADDRESS_DISTRICT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HOUSEHOLD_REGISTER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NATION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INVESTIGATE_WAY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'上门调查方式</w:t>
              <w:br/>
              <w:br/>
              <w:t>维氏盾上门调查</w:t>
              <w:br/>
              <w:t xml:space="preserve">，自己上门调查公司',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ENTER_ID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CHANNEL_ID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LOAN_CODE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RENEW_TYPE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'续贷类型',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career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ORGANIZATION_CODE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'存/托管账户对应公司',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TRUSTEE_TYPE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'区分存托管',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OVER_DUE_LEVEL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'逾期等级(A,B,C,D,E)',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IS_ASSURE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'是否需要担保(N8701是N8702否)',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MANAGER_TIME_LENGTH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'机构经营时间(月)',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262</w:t>
            </w:r>
          </w:p>
        </w:tc>
        <w:tc>
          <w:tcPr>
            <w:tcW w:type="dxa" w:w="1728"/>
          </w:tcPr>
          <w:p>
            <w:r>
              <w:t>CONFIG_VERSION_ID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'版本ID',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YSX_PZSC_ID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'预授信品质商城Id',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REPAY_CARD_BIND_ID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SYS_APPROVE_SUGGESTAMT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'系统建议额度',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REDUCE_PERIODS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'减期数',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BORROWER_TYPE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UUM_CUST_NO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'客户中心编号',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DRAWN_AMT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271</w:t>
            </w:r>
          </w:p>
        </w:tc>
        <w:tc>
          <w:tcPr>
            <w:tcW w:type="dxa" w:w="1728"/>
          </w:tcPr>
          <w:p>
            <w:r>
              <w:t>IS_ARBITRAL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'是否仲裁',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BUSINESS_TYPE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'业务模式B20101:p2pB20102:非p2p',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CHANNEL_MODEL_VALUE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'渠道模型编号',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t_lon_application_58carinfo</w:t>
      </w:r>
    </w:p>
    <w:p>
      <w:pPr>
        <w:pStyle w:val="Heading3"/>
      </w:pPr>
      <w:r>
        <w:t>---'58车俩信息表'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CAR_ID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'CAR_ID',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AGEN_NUM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'发动机编号',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FRAME_NUM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'车架号',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PRODUCT_AREA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'车产地',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CAR_PRICE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CAR_YEAR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'使用年份',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CAR_MILE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'行驶里程',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'车辆登记证编号',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'车辆购买价格',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CAR_BUY_DATE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'车辆购买日期',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DRIVCARD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'车辆行驶证编号',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VALUATION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'车辆评估价格',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SAFE_START_TIME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'车辆保险开始时间',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SAFE_END_TIME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'车辆保险结束时间',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ID_CARD_PLEDGE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KEY_PLEDGE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'钥匙抵押状态',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REG_CERT_PLEDGE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'机动车登记证书抵押状态',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DRIVING_PLEDGE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'行驶证抵押状态',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PURCHASE_PLEDGE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'购置税抵押状态',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ORIGINAL_PLEDGE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'原始发票抵押状态',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INSURANCE_PLEDGE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'交强险抵押状态',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PAYMENT_PLEDGE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'车船完税证明抵押状态',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COMMERCIAL_PLEDGE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'商业保险单抵押状态',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IMPORT_PLEDGE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'进口车单据抵押状态',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HANDOVER_DATE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'车辆交接时间',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OTHER_PLEDGE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'其他资料抵押状态',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CAR_NUM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'车牌号',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CAR_NAME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CAR_STYLE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'车型号',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CAR_DATE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'车辆出厂日期',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CAR_NAKED_PRICE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'购车价格(裸车)',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FIRREGDATE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'首次上牌年份',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VEHTERRITORAL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'车辆属地',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MILEAGE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'行驶里程',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DOWNPAYMENT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'首付比例',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VEHVALUE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'评估值',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TATTED_CODE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'车贷产品放款码',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VENDERPHONENUM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'车商联系电话',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CAR_ID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t_lon_application_account</w:t>
      </w:r>
    </w:p>
    <w:p>
      <w:pPr>
        <w:pStyle w:val="Heading3"/>
      </w:pPr>
      <w:r>
        <w:t>---'工单开户信息扩展表'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CUST_NM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CERTIF_ID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'邮箱地址',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PROVINCE_ID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'开户行省代码',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CITY_ID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'开户行地区代码',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PARENT_BANK_ID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'开户行行别',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BANK_NM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'开户行支行名称',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CAPACNTNO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'帐号',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t_lon_application_area</w:t>
      </w:r>
    </w:p>
    <w:p>
      <w:pPr>
        <w:pStyle w:val="Heading3"/>
      </w:pPr>
      <w:r>
        <w:t>---'工单进件地区数据'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addr_type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>'地址类型</w:t>
              <w:br/>
              <w:t xml:space="preserve">住宅、办公',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'省份',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street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'街道',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detail_addr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addr_collect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'最终拼接地址',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version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'版本',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t_lon_application_audit_log</w:t>
      </w:r>
    </w:p>
    <w:p>
      <w:pPr>
        <w:pStyle w:val="Heading3"/>
      </w:pPr>
      <w:r>
        <w:t>---'运营审核记录表'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TASK_NODE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'任务节点(V:校验,S:签章,C:创建待债匹任务,U:更新)',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LOCK_STATUS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'锁状态(N:锁定，Y：未锁定)',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LOCK_VERSION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'锁版本号',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ASSIGNEE_ID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'办理人ID',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DIST_TIME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START_TIME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COMENT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'事项',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'结果(0:失效,1:有效)',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t_lon_application_beauty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BEAUTY_ID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'美容编号',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BEAUTY_INST_ID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'美容机构ID',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BEAUTY_INST_NAME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BEAUTY_CATEGORY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'美容类别',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BEAUTY_TYPE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BEAUTY_PRICE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BEAUTY_VALID_DATE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'美容疗程有效期',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BEAUTY_REBATE</w:t>
            </w:r>
          </w:p>
        </w:tc>
        <w:tc>
          <w:tcPr>
            <w:tcW w:type="dxa" w:w="1728"/>
          </w:tcPr>
          <w:p>
            <w:r>
              <w:t>decimal(16,8)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'期限返点率',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BEAUTY_ID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t_lon_application_beauty_inst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BEAUTY_ID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'美容ID',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BEAUTY_INST_ID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'美容机构ID',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BEAUTY_INST_NAME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'美容机构名称',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INJECT_TYPE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'注射美容类型',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INJECT_PRICE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'注射美容价格',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INJECT_VALID_DATE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'注射美容有效期',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INJECT_REMARK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'注射美容备注',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EYE_TYPE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'眼部美容类型',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EYE_PRICE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'眼部美容价格',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EYE_VALID_DATE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'眼部美容有效期',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EYE_REMARK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'眼部美容备注',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REBATE</w:t>
            </w:r>
          </w:p>
        </w:tc>
        <w:tc>
          <w:tcPr>
            <w:tcW w:type="dxa" w:w="1728"/>
          </w:tcPr>
          <w:p>
            <w:r>
              <w:t>decimal(16,8)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'返点率',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BEAUTY_ID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t_lon_application_car</w:t>
      </w:r>
    </w:p>
    <w:p>
      <w:pPr>
        <w:pStyle w:val="Heading3"/>
      </w:pPr>
      <w:r>
        <w:t>---'车辆信息表'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CAR_ID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'CAR_ID',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AGEN_NUM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'发动机编号',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FRAME_NUM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'车架号',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PRODUCT_AREA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'车产地',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CAR_PRICE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CAR_YEAR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'使用年份',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CAR_MILE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'行驶里程',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'车辆登记证编号',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'车辆购买价格',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CAR_BUY_DATE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'车辆购买日期',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DRIVCARD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'车辆行驶证编号',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VALUATION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'车辆评估价格',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SAFE_START_TIME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'车辆保险开始时间',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SAFE_END_TIME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'车辆保险结束时间',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ID_CARD_PLEDGE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KEY_PLEDGE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'钥匙抵押状态',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REG_CERT_PLEDGE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'机动车登记证书抵押状态',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DRIVING_PLEDGE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'行驶证抵押状态',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PURCHASE_PLEDGE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'购置税抵押状态',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ORIGINAL_PLEDGE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'原始发票抵押状态',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INSURANCE_PLEDGE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'交强险抵押状态',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PAYMENT_PLEDGE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'车船完税证明抵押状态',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COMMERCIAL_PLEDGE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'商业保险单抵押状态',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IMPORT_PLEDGE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'进口车单据抵押状态',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HANDOVER_DATE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'车辆交接时间',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OTHER_PLEDGE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'其他资料抵押状态',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CAR_NUM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'车牌号',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CAR_NAME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CAR_STYLE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'车型号',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CAR_TYPE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'车型（微型、中型等）',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CAR_DATE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'车辆出厂日期',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CAR_NAKED_PRICE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'购车价格(裸车)',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IS_HAS_CAR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CAR_DEPT_BALANCE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'机动车负债余额',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BANK_FINANCIAL_ASSETS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'银行金融资产额度',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CAN_FREEZE_TIME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'可冻结时间（月份）',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ONE_YEAR_LPADITF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'未来一年期内贷款本金到期金额',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EXPIRATION_TIME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'到期时间',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CAR_AREA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'抵押车辆所属辖区',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REGISTER_NUMBER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'所有权登记证书名称及编号或合格证号',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REG_DATE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CAR_COLOR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CAR_ID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t_lon_application_car_trade_stock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PERSONAL_CREDIT_INFO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'个人征信信息',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REGISTERED_CAPITAL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'注册资金（元）',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REGISTERED_DATE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'注册时间',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LEGAL_NAME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'法人代表姓名',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EMPLOYEES_NUM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'职工总数（名）',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OFFICE_PREMISES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'办公用房情况',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MONTHLY_SALES_VOLUME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'月均销量',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MONTHLY_SALES_AVERAGE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'月均销售额（元）',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CAR_NUMBER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'车位数（个）',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MAX_INVENTORY</w:t>
            </w:r>
          </w:p>
        </w:tc>
        <w:tc>
          <w:tcPr>
            <w:tcW w:type="dxa" w:w="1728"/>
          </w:tcPr>
          <w:p>
            <w:r>
              <w:t>varchar(7)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'最大库存量',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MONTHLY_INVENTORY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'月均库存量',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DAY_INVENTORY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'填表当天库存量',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YEAR_SALES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'年营业额（万元）',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NET_PROFIT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'净利润（万元）',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TOTAL_LOAN_AMOUNT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'贷款总金额（元）',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COMPANY_CONTACT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'工作单位联系人',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DEL_STATUS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t_lon_application_certid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CERT_RELATION_ID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'身份证解析主键ID',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t_lon_application_check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'第三方订单号',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unique_index_productId_oldAppId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t_lon_application_contract</w:t>
      </w:r>
    </w:p>
    <w:p>
      <w:pPr>
        <w:pStyle w:val="Heading3"/>
      </w:pPr>
      <w:r>
        <w:t>---'工单合同表'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CONTRACT_ID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'合同ID',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CONTRACT_TYPE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CONTRACT_TYPE_NAME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'合同类型名称',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CONTRACT_SIZE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'合同大小',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CONTRACT_TIME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'合同生成时间',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CONTRACT_UUID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'合同UUID',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KH_ID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'电子签章用户id',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IS_CACHET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'是否签公章',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TEMPLATE_UUID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'模板UUID',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CHANNEL_TYPE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'贷款、理财',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'tongyong、wacai',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'年利率',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CONTRACT_ID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t_lon_application_contract_hide</w:t>
      </w:r>
    </w:p>
    <w:p>
      <w:pPr>
        <w:pStyle w:val="Heading3"/>
      </w:pPr>
      <w:r>
        <w:t>---'合同信息记录表（不进行展示）'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tlach_seq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contract_template_type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'合同模板类型（协议类型定义）',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contract_type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contract_type_name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'合同类型名称',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contract_size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'合同大小',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contract_time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'合同生成时间',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contract_uuid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'合同UUID',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template_uuid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'模板UUID',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'tongyong、wacai',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tlach_seq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t_lon_application_customer</w:t>
      </w:r>
    </w:p>
    <w:p>
      <w:pPr>
        <w:pStyle w:val="Heading3"/>
      </w:pPr>
      <w:r>
        <w:t>---'客户信息表'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HAS_LOAN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'是否有贷款',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INCOME_SOURCE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'收入来源',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MONTHLY_INCOME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HIS_LOAN_TYPE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'历史贷款类型',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t_lon_application_decorate_house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DECORATE_HOUSE_ID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'房产信息ID',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HOUSE_AGE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HOUSE_MORTGAGE_MODE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'房产抵押模式',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HOUSE_OWNER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'产权共有人',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HOUSE_TITLE_DEED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TITLE_DEED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'土地使用权证号',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BUY_AMT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PER_SQUARE_METER_PRICE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'每平米单价',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HOUSE_AREA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'购房面积',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PROVINCE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'房屋地址(省)',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'房屋地址(市)',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ADD_DISTRICT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'房屋地址(区)',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STREET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'房屋地址(街道)',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'房屋地址(小区名称)',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BUILDING_NUMBER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'房屋地址(楼号)',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UNIT_NUMBER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'房屋地址(单元号)',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BUILDING_FLOOR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'房屋地址(楼层)',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ROOM_NUMBER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'房屋地址(门牌号)',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DECORATE_HOUSE_ID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t_lon_application_enterprise_info</w:t>
      </w:r>
    </w:p>
    <w:p>
      <w:pPr>
        <w:pStyle w:val="Heading3"/>
      </w:pPr>
      <w:r>
        <w:t>---'工单企业信息'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COMPANY_REGISTERED_ADDRESS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'企业实际经营地址',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INDUSTRY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REGISTERED_CAPITAL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'注册资金（元）',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'成立时间',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LEGAL_NAME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'法人代表姓名',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BUSINESS_LICENSE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'营业执照/统一社会信用代码',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TOTAL_EMPLOYEES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'员工总数',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OFFICE_OCCUPANCY_TYPE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'办公用房情况',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LAST_YEAR_TURNOVER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'上一年度营业额（元）',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LAST_YEAR_NET_PROFIT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'上一年度企业净利润（元）',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MAXIMUM_INVENTORY_VEHICLE_TOTAL_VALUE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'最大库存车辆评估总价值（元）',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DATE_OF_FILLING_INVENTORY_VEHICLE_TOTAL_VALUE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'填表当天库存车辆评估总价值（元）',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MONTHLY_INVENTORY_VEHICLETOTAL_VALUE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'月均库存车辆评估总价值（元）',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t_lon_application_err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IPC_ID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IPC_APP_ID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IS_SANBIAO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'是否散标',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COOPERATE_CODE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CHECK_TEAM_ID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'审核审批团队id',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GROUP_TEAM_ID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'客户经理所在团队id',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PERSONAL_REMARK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RECEIVE_BANK_CARD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RECEIVE_OPEN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RECEIVE_NAME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RECEIVE_BRANCH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RECEIVE_PROVINCE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RECEIVE_COUNTRY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REPAY_BANK_CARD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REPAY_OPEN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REPAY_NAME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REPAY_BRANCH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IS_OPEN_CARD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'是否开户1:是2:否',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REPAY_ACCOUNT_NAME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'支付帐号名称',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REPAY_ACCOUNT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PAYMENT_TYPE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'支付公司类型（富有）',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IS_CARD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'卡或金账户还款（1卡，2金账户）',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HAVE_PLAN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'是否有预期(购房)',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PRODUCT_TYPE_ID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'产品类型编码',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CHARGE_TYPE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'收费方式',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'计息规则',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ORIGIN_RATIO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'收益率起点系数',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ADJUST_RATIO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'收益率调节系数',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EXCEED_RATE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'逾期管理费利率',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SERVICE_FEE_AMT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RISK_AMT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RISK_AMT_RATE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ADVISORY_AMT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ACCOUNT_MNG_AMT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DEDUCTED_AMOUNT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'扣还金额',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DEPOSIT_AMT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DEPOSIT_AMT_RATE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PROPERTY_REMARK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PROCESS_TEMPLETE_ID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PROCESS_INSTANCE_ID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CONTRACT_TEMPLATE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'合同附件url',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SUGGEST_REMARK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ZPSWIFT_BATCH_NO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ZPSWIFT_ID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ALONE_SWIFT_NO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PRIOR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'加急级别',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BUSINESS_TIME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'企业注册成立时间，单位为：个月',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YNHOUSE_LOAN_OVERDUE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IS_MATCH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'是否债匹',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TRANSFER_CHANNEL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'债权转出渠道编号',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IS_SIGN_CONTACT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'是否需要签合同',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IS_CAL_TOTAL_AMOUNT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'是否计算合同金额',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IS_PAY_PLAN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'是否需要生成还款计划',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LOAN_TARGET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'放款目标',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INST_LOAN_CARD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'放款机构卡号',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INST_LOAN_CARD_NAME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'机构账号名称',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REPAYMENT_INITIATOR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'还款发起方',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IS_REPAYMENT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'是否bus还款',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IS_SUPPORT_DEDUCTION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'是否支持折半扣款',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RECORD_URL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'录单模板URL',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CHECK_URL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REVIEW_URL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'预览模板URL',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EXTEND_TIME4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EXTEND_TIME5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EXTEND_FL1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EXTEND_FL2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EXTEND_FL3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FILE_UP_END_DATE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t_lon_application_ext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CUSTOMER_MANAGER_ID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CUSTOMER_MANAGER_NAME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CUSTOMER_SERVICE_ID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CUSTOMER_SERVICE_NAME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CUSTOMER_INST_CODE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CUSTOMER_INST_NAME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CUSTOMER_SERVICE_TIME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CUSTOMER_SERVICE_REMARK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DIRECT_CHECK_INST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DIRECT_CHECK_PERSON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BLACK_LIST_TYPE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'N8701：之前是黑名单，并且已经超过三个月期限，可以进件</w:t>
              <w:br/>
              <w:t xml:space="preserve">N8702：之前是黑名单，并且还未超过三个月期限，不可进件',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PRODUCT_IS_APPROVE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'综合审批流程状态',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TASK_ID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'任务节点ID',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RECORD_ID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'审批记录ID',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RECORD_ID_LATEST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'最近完成审批记录ID',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STATUS_LATEST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FINAL_APPROVE_ID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'终审对应审批记录ID',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'流程实例ID',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CREDIT_LINE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CHANNEL_COMPANY_NAME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OVERDUE_DAYS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'产品设定的逾期天数',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LAST_LOAN_REPAY_PERIOD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'上次贷款的已还期数',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LAST_LOAN_OVERDUE_TIMES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'上次贷款的逾期次数',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GROUP_APP_ID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'主产品订单号',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GROUP_PRD_ID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'主产品id',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SALE_CHANNEL_GROUP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t_lon_application_fodder</w:t>
      </w:r>
    </w:p>
    <w:p>
      <w:pPr>
        <w:pStyle w:val="Heading3"/>
      </w:pPr>
      <w:r>
        <w:t>---'工单_饲料信息'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USING_COMPANY_NAME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'饲料公司名称',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ENABLED_FEED_DATE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MODIFY_DATE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t_lon_application_group</w:t>
      </w:r>
    </w:p>
    <w:p>
      <w:pPr>
        <w:pStyle w:val="Heading3"/>
      </w:pPr>
      <w:r>
        <w:t>---'主产品订单表'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GROUP_APP_ID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'主产品订单号',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GROUP_PRD_ID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'主产品订单号',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decimal(18,2)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COST_BASE</w:t>
            </w:r>
          </w:p>
        </w:tc>
        <w:tc>
          <w:tcPr>
            <w:tcW w:type="dxa" w:w="1728"/>
          </w:tcPr>
          <w:p>
            <w:r>
              <w:t>decimal(18,2)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APP_CNT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'订单对应工单数',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GROUP_APP_STATUS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'订单状态',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VERSION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IS_PAYMENT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PAY_FLOEID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t_lon_application_guarantor</w:t>
      </w:r>
    </w:p>
    <w:p>
      <w:pPr>
        <w:pStyle w:val="Heading3"/>
      </w:pPr>
      <w:r>
        <w:t>---'贷款工单担保人表'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GUARANTOR_NAME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GUARANTOR_SEX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GUARANTOR_NATION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GUARANTOR_PHONE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GUARANTOR_CERT_TYPE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GUARANTOR_CERT_ID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GUARANTOR_MARRY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GUARANTOR_DEGREE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GUARANTOR_EMAIL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GUARANTOR_QQ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REGIST_ADDRESS_PROVINCE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REGIST_ADDRESS_CITY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REGIST_ADDRESS_DISTRICT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CUSTOMER_MANAGER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HOUSEHOLD_REGISTER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COMPANY_ADDRESS_PROVINCE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COMPANY_ADDRESS_CITY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COMPANY_ADDRESS_DISTRICT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CAREER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t_lon_application_handler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HANDLER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'当前Handler',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VERIFY_CHAIN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'verify链',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t_lon_application_house</w:t>
      </w:r>
    </w:p>
    <w:p>
      <w:pPr>
        <w:pStyle w:val="Heading3"/>
      </w:pPr>
      <w:r>
        <w:t>---'房产信息表'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HOUSE_ID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'房产信息ID',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HOUSE_TYPE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TITLE_DEED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'土地使用权证号',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HOUSE_TITLE_DEED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HOUSE_AGE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HOUSE_EVALUATION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'当前评估价',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HOUSE_OWNER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'产权共有人',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HAVA_HOUSE_LOAN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'是否有房贷',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RENT_AMT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BUY_DATE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BUY_AMT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HOUSE_AREA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'建筑面积',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HOUSE_ADDRESS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HOUSE_ADDRESS_PROVINCE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'房屋地址(省)',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HOUSE_ADDRESS_CITY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'房屋地址(市)',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HOUSE_ADDRESS_DISTINCT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'房屋地址(区)',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HOUSE_ADDRESS_ROAD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'房屋地址(街道)',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HOUSE_POSTCODE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HOUSE_REMARK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HOUSE_MORTGAGE_MODE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'房产抵押模式',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GUARANTOR_TYPE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IS_HAS_HOUSE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IS_HAS_HOUSE_OWNER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'是否有共有产权人',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HOUSE_OWNER_COUNT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'共有产权人个数',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HOUSE_OWNER_OF_LOAN_RATE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'共有产权人贷款申请人权利占比（凡产证的附记中注明）',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HOUSE_DEBT_BALANCE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'房产负债余额',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HOUSE_ID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t_lon_application_investigate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'经营场所地址',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'经营场所固话',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OPERATOR_OF_CUSTOMER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'实际经营人是否为客户',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INDUSTRY_SITUATION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'当前行业情况',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BUSINESS_CIRCUMSTANCE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'目前企业经营情况',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IS_STOCK_POKER_HOBBY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'有无炒股/打牌爱好',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YEAR_SALES_AMT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'本年已发生销售额（万）',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ESTIMATE_YEAR_SALES_AMT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'保守预估整年销售额（万）',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LOW_SEASON_AVERAGE_AMT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'淡季月均（万）',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MID_SEASON_AVERAGE_AMT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'一般季月均（万）',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HIGHT_SEASON_AVERAGE_AMT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'旺季月均（万）',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MAIN_BUSINESS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'主营业务及产品',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MANAGEMENT_MODEL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'经营模式',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SELF_NUMBER_PEOPLE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'自述人数',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VISUAL_NUMBER_PEOPLE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'目测人数',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OTHER_COMPANIES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'其他生意',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RATE_OF_MARGIN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'毛利率',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ABNORMAL_INFORMATION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'异常信息提醒',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COMPREHENSIVE_ASSESSMENT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'综合评价以及补充信息',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WORK_PROPOSAL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REFUSAL_REASONS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PERIPHERAL_EVALUATION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'周边商户评价',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t_lon_application_keguanghui20160624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IPC_ID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IPC_APP_ID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IS_SANBIAO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'是否散标',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COOPERATE_CODE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INST_STYLE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'分部星级',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CHECK_TEAM_ID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'审核审批团队id',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GROUP_TEAM_ID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'客户经理所在团队id',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PERSONAL_REMARK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RECEIVE_BANK_CARD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RECEIVE_OPEN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RECEIVE_NAME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RECEIVE_BRANCH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RECEIVE_PROVINCE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RECEIVE_COUNTRY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REPAY_BANK_CARD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REPAY_OPEN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REPAY_NAME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REPAY_BRANCH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IS_OPEN_CARD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'是否开户1:是2:否',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REPAY_ACCOUNT_NAME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'支付帐号名称',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REPAY_ACCOUNT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PAYMENT_TYPE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'支付公司类型（富有）',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IS_CARD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'卡或金账户还款（1卡，2金账户）',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HAVE_PLAN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'是否有预期(购房)',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PRODUCT_TYPE_ID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'产品类型编码',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CHARGE_TYPE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'收费方式',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'计息规则',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ORIGIN_RATIO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'收益率起点系数',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ADJUST_RATIO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'收益率调节系数',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EXCEED_RATE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'逾期管理费利率',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SERVICE_FEE_AMT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RISK_AMT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RISK_AMT_RATE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ADVISORY_AMT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ACCOUNT_MNG_AMT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DEDUCTED_AMOUNT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'扣还金额',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DEPOSIT_AMT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DEPOSIT_AMT_RATE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PROPERTY_REMARK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PROCESS_TEMPLETE_ID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PROCESS_INSTANCE_ID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CONTRACT_TEMPLATE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'合同附件url',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SUGGEST_REMARK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ZPSWIFT_BATCH_NO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ZPSWIFT_ID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ALONE_SWIFT_NO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PRIOR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'加急级别',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BUSINESS_TIME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'企业注册成立时间，单位为：个月',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YNHOUSE_LOAN_OVERDUE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IS_MATCH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'是否债匹',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TRANSFER_CHANNEL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'债权转出渠道编号',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IS_SIGN_CONTACT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'是否需要签合同',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IS_CAL_TOTAL_AMOUNT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'是否计算合同金额',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IS_PAY_PLAN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'是否需要生成还款计划',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LOAN_TARGET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'放款目标',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INST_LOAN_CARD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'放款机构卡号',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INST_LOAN_CARD_NAME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'机构账号名称',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REPAYMENT_INITIATOR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'还款发起方',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IS_REPAYMENT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'是否bus还款',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IS_SUPPORT_DEDUCTION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'是否支持折半扣款',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RECORD_URL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'录单模板URL',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CHECK_URL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REVIEW_URL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'预览模板URL',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'是否走资金流(Y是N否)',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'工单结清日期字段',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EXTEND_TIME4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EXTEND_TIME5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EXTEND_FL1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EXTEND_FL2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EXTEND_FL3</w:t>
            </w:r>
          </w:p>
        </w:tc>
        <w:tc>
          <w:tcPr>
            <w:tcW w:type="dxa" w:w="1728"/>
          </w:tcPr>
          <w:p>
            <w:r>
              <w:t>double(18,2)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FILE_UP_END_DATE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EXPECT_CAR_AMOUNT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'意向购车总价',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MONTH_NET_PROFIT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'月净利润',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LOCAL_RESIDENCE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'本地居住年限',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LOCAL_WORK_EXPERIENCE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'本地工作年限',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MORTGAGOR_NAME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MORTGAGOR_ACCOUNT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'抵押人金账户',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CAR_REMARK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OLDASSET_OWNER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'原债权持有人',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IS_SEND_MESSAGE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IS_OFFER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IS_RENEW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RENEW_MANAGER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RENEW_MANAGER_ID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'毕业院校',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JOB_NATURE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'职业岗位',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LOAN_AMOUNT_OF_MR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'存量贷款每月还款金额',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YSX_ID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IS_HAS_COMMON_BORROWER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'是否有共有借款人',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OPERATION_VERIFY_BACK_FLAG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'运营审核退回标示（上传附件）',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PAWN_CATEGORY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'当品种类',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REGIST_ADDRESS_PROVINCE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REGIST_ADDRESS_CITY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242</w:t>
            </w:r>
          </w:p>
        </w:tc>
        <w:tc>
          <w:tcPr>
            <w:tcW w:type="dxa" w:w="1728"/>
          </w:tcPr>
          <w:p>
            <w:r>
              <w:t>REGIST_ADDRESS_DISTRICT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COMPANY_ADDRESS_PROVINCE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COMPANY_ADDRESS_CITY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COMPANY_ADDRESS_DISTRICT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HOUSEHOLD_REGISTER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NATION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249</w:t>
            </w:r>
          </w:p>
        </w:tc>
        <w:tc>
          <w:tcPr>
            <w:tcW w:type="dxa" w:w="1728"/>
          </w:tcPr>
          <w:p>
            <w:r>
              <w:t>INVESTIGATE_WAY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'上门调查方式</w:t>
              <w:br/>
              <w:br/>
              <w:t>维氏盾上门调查</w:t>
              <w:br/>
              <w:t xml:space="preserve">，自己上门调查公司',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ENTER_ID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CHANNEL_ID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LOAN_CODE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RENEW_TYPE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'续贷类型',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career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ORGANIZATION_CODE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t_lon_application_message</w:t>
      </w:r>
    </w:p>
    <w:p>
      <w:pPr>
        <w:pStyle w:val="Heading3"/>
      </w:pPr>
      <w:r>
        <w:t>---'工单消息表'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SENT_DATE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'发送时间',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SENTER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'发送人',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SENTER_ID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'发送人ID',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CONTENT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'信息内容',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'状态（1：已读信息,0:未读信息）',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CHECK_ID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'查看人ID',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CHECK_DATE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UPDATE_DATE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SEND_WAY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'发送人角色（客服，上门调查人员）',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t_lon_application_parking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PARK_ID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'车位ID',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PARK_TYPE</w:t>
            </w:r>
          </w:p>
        </w:tc>
        <w:tc>
          <w:tcPr>
            <w:tcW w:type="dxa" w:w="1728"/>
          </w:tcPr>
          <w:p>
            <w:r>
              <w:t>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'车位类型(商业按揭购买、无按揭购买、租用)',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PARK_OWNER_NAME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'业主姓名',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PARK_OWNER_ID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'业主身份证号',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PARK_OWNER_PHONE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'业主手机号',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PARK_BUY_TIME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PARK_BUY_PRICE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PARK_ID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t_lon_application_pasture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PASTURE_ID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'牧场信息ID',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PASTURE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'牧民所属牧场',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PASTURE_ID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t_lon_application_pawn_luxury</w:t>
      </w:r>
    </w:p>
    <w:p>
      <w:pPr>
        <w:pStyle w:val="Heading3"/>
      </w:pPr>
      <w:r>
        <w:t>---'工单_典当信息_奢侈品箱包'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BRAND_CODE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TEXTURE_CODE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'材质标准码',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TEXTURE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'材质',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COLOR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'颜色',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FUNCTION_L_CODE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'功能标准码',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FUNCTION_L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'功能',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STYLE_L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'款式',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t_lon_application_pawn_other</w:t>
      </w:r>
    </w:p>
    <w:p>
      <w:pPr>
        <w:pStyle w:val="Heading3"/>
      </w:pPr>
      <w:r>
        <w:t>---'工单_典当_其他信息表'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CATEGORY_CODE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'种类编号',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BRAND_CODE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t_lon_application_pawn_pm</w:t>
      </w:r>
    </w:p>
    <w:p>
      <w:pPr>
        <w:pStyle w:val="Heading3"/>
      </w:pPr>
      <w:r>
        <w:t>---'工单_典当信息_贵金属表(precious metal)'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brand_code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CATEGORY_CODE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'种类编号',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'重量（克）',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density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'密度',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PURITY_CODE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'纯度编码',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purity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'纯度',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t_lon_application_pawn_watch</w:t>
      </w:r>
    </w:p>
    <w:p>
      <w:pPr>
        <w:pStyle w:val="Heading3"/>
      </w:pPr>
      <w:r>
        <w:t>---'工单_典当信息_名表'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brand_code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DEGREE_OF_WEAR_CODE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'磨损度编码',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DEGREE_OF_WEAR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'磨损度',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'型号',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MOVEMENT_CODE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'机芯标准码',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movement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WATCHBAND_CODE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'表带标准码',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watchband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'表带',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warranty_period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'再保期限',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PARTS_CODE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'配件标准码',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PARTS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'配件',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STYLEL_CODE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'款式标准码',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STYLEL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'款式',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card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t_lon_application_personal_rental_house</w:t>
      </w:r>
    </w:p>
    <w:p>
      <w:pPr>
        <w:pStyle w:val="Heading3"/>
      </w:pPr>
      <w:r>
        <w:t>---'个人租金房产信息表'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HOUSE_ID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'房产信息ID',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HOUSE_TYPE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HOUSE_EVALUATION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RESIDUE_EVALUATION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HOUSE_AREA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'建筑面积',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MORTGAGE_BANK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'按揭（抵押）银行',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YEAR_AMT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'初评年租金',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HOUSE_ADDRESS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HOUSE_REMARK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decimal(16,4)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'扩展DECIMAL型5',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HOUSE_ID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t_lon_application_phone_check</w:t>
      </w:r>
    </w:p>
    <w:p>
      <w:pPr>
        <w:pStyle w:val="Heading3"/>
      </w:pPr>
      <w:r>
        <w:t>---'电话核查表'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'序号',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'工单号（外键）',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HAS_CAR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IS_HIMSELF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'身份认证是否一致',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NOT_HIMSELF_REMARK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'身份认证不一致备注',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LOAN_AIM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'贷款目的',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IS_WORKING_ADDRESS_RIGHT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'单位地址是否一致',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NOT_WORKING_ADDRESS_REMARK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'单位地址不一致备注',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COMPANY_MAIN_BUSINESS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'公司主营业务',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COMPANY_EMPLOYE_NUM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'公司人员规模（人）',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MONTHLY_SALARY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'月薪收入额（万）',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PAY_SALARY_MODE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'支薪方式',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PAY_SALARY_DATE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'支薪日期（日）',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IS_HAS_OTHER_INCOME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'其他月收入金额（万）',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IS_HAS_OTHER_DEBT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'是否有其他负债',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OTHER_DEBT_AMT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'其他月负债金额（万）',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IS_PLANTING_OR_CULTURE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'是否为种植/养殖',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COMPANY_OPERATION_AREA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'公司经营面积（㎡）',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MONTHLY_TURNOVER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SLACK_SEASON_MONTHLY_TURNOVER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'淡季月营业额（万）',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BUSY_SEASON_MONTHLY_TURNOVER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'旺季月营业额（万）',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MONTHLY_GROSS_PROFIT_RATE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'月毛利率（%）',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MONTHLY_PURE_INTEREST_RATE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'月纯利率（%）',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MONTHLY_GROSS_PROFIT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'月毛利',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MONTHLY_PURE_INTEREST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'月纯利',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IS_HAS_OTHER_BUSINESS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'是否有其他生意经营',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COMPANY_MAIN_BUSINESS_OTHER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'公司主营业务-其他',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MONTHLY_TURNOVER_OTHER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'月均营业额-其他（万）',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MONTHLY_GROSS_PROFIT_RATE_OTHER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'月毛利率-其他（%）',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MONTHLY_PURE_INTEREST_RATE_OTHER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'月纯利率-其他（%）',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MONTHLY_GROSS_PROFIT_OTHER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'月毛利-其他',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MONTHLY_PURE_INTEREST_OTHER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'月纯利-其他',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PLANT_TYPE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'种植种类',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PLANT_AREA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'种植面积(亩)',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PLANT_HISTORY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'种植年限（年）',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ACRE_YIELD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'单亩产量（斤）',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PLANT_YEARLY_INCOME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'种植年收入（万）',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PLANT_MONTHLY_INCOME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'种植月收入（万）',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CULTURE_TYPE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'养殖种类',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CULTURE_HISTORY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'养殖年限（年）',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CULTURE_AMOUNT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'养殖数量（只/头/条）',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CULTURE_YEARLY_INCOME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'养殖年收入（万）',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CULTURE_MONTHLY_INCOME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'养殖月收入（万）',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YEARLY_INCOME_OTHER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'其他年收入（万）',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t_lon_application_process</w:t>
      </w:r>
    </w:p>
    <w:p>
      <w:pPr>
        <w:pStyle w:val="Heading3"/>
      </w:pPr>
      <w:r>
        <w:t>---'工单审批流程表'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'流程ID',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CUSTOMER_MANAGER_ID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CUSTOMER_MANAGER_NAME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CUSTOMER_SERVICE_ID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CUSTOMER_SERVICE_NAME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CUSTOMER_INST_NAME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CUSTOMER_SERVICE_TIME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CUSTOMER_SERVICE_REMARK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CHECK_DIST_TIME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CHECK_ID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CHECK_CUST_MANAGER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CHECK_SUGGEST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CHECK_SUGGEST_AMT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CHECK_SUGGEST_TIME_LIMIT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CHECK_START_TIME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CHECK_END_TIME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CHECK_BACK_REASON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CHECK_REFUSE_REASON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CHECK_REMARK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APPROVE_DIST_TIME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APPROVE_ID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APPROVE_CUST_MANAGER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APPROVE_SUGGEST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APPROVE_SUGGEST_AMT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APPROVE_SUGGEST_TIME_LIMIT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APPROVE_DST_RATE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'审批折扣利率',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APPROVE_START_TIME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APPROVE_END_TIME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APPROVE_REFUSE_REASON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APPROVE_REMARK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APPROVE_BACK_REMARK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'审批退回审核备注',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RECONSIDER_ID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RECONSIDER_LAUNCH_TIME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'复议发起时间',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RECONSIDER_CUST_MANAGER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RECONSIDER_SUGGEST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RECONSIDER_SUGGEST_ATM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RECONSIDER_SUGGEST_LIMIT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RECONSIDER_START_TIME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RECONSIDER_END_TIME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RECONSIDER_REFUSE_REMARK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RECONSIDER_REMARK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QUALITY_ID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QUALITY_SUGGEST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QUALITY_PROBLEM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'品控存在问题',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QUALITY_DIST_TIME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QUALITY_START_TIME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QUALITY_END_TIME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QUALITY_REMARK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AUDIT_DIST_TIME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AUDIT_ID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AUDIT_SUGGEST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AUDIT_START_TIME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AUDIT_END_TIME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AUDIT_REMARK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DIRECT_CHECK_INST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DIRECT_CHECK_PERSON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REVIEW_ID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REVIEW_REMARK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REVIEW_SUGGEST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REVIEW_START_TIME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REVIEW_END_TIME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REVIEW_LEND_ID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'运营放款人',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REVIEW_LEND_TIME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REVIEW_BACK_ID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'运营回退人',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REVIEW_BACK_TIME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'运营回退时间',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CAR_SPECIAL_SUGGEST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'车贷终审建议',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CAR_SPECIAL_REMARK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'车贷终审备注',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GPS_SIGNAL_CONFIRM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'GPS信号确认',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COLLIGATE_DIST_TIME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'综合审批人分单时间',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COLLIGATE_ID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COLLIGATE_CUST_MANAGER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COLLIGATE_SUGGEST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COLLIGATE_SUGGEST_AMT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COLLIGATE_SUGGEST_TIME_LIMIT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COLLIGATE_DST_RATE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'综合审批折扣利率',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COLLIGATE_START_TIME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COLLIGATE_END_TIME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COLLIGATE_REFUSE_REASON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COLLIGATE_BACK_REASON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COLLIGATE_REMARK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APPROVE_BACK_REASON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EXTEND_CH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'扩展字符型1(char)',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EXTEND_INT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'扩展数字型',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EXTEND_FLOAT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'扩展浮点型(float)',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EXTEND_DOUBLE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'扩展浮点型(double)',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EXTEND_DECIMAL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'扩展高精度型(decimal)',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FACE_CHECK_ID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FACE_CHECK_SUGGEST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'面审放款建议',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FACE_CHECK_REFUSE_REASON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'面审拒绝原因',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FACE_CHECK_REMARK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HAS_VIDEO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'是否有视频资料(1:是，0：否)',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VIDEO_ATTACH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'视频附件',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APPOINT_TIME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APPOINT_REMARK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'预约备注',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FACE_CHECK_START_TIME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FACE_CHECK_END_TIME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FACE_CHECK_DIST_TIME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FACE_CHECK_BACK_REMARK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RECONSIDER_EXPECT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'复议期望',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RECONSIDER_ROLE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'是否走复议规则',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RECONSIDER_APPLY_TIME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RECONSIDER_APPLY_ID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VISIT_KEYWORD_ID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'上门调查使用关键字ID',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VISIT_FINAL_ID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VISIT_FINAL_SUGGEST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VISIT_FINAL_START_TIME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VISIT_FINAL_END_TIME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VISIT_FINAL_REMARK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VISIT_FINAL_DIST_TIME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VISIT_STOP_ID</w:t>
            </w:r>
          </w:p>
        </w:tc>
        <w:tc>
          <w:tcPr>
            <w:tcW w:type="dxa" w:w="1728"/>
          </w:tcPr>
          <w:p>
            <w:r>
              <w:t>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'上门终止操作人',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VISIT_FINAL_REFUSE_REASON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VISIT_FINAL_BACK_REASON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VISIT_STOP_REASON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VISIT_STOP_TIME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VISIT_FEED_BACK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'上门评价',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VISIT_REPORT_VALID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'上门报告是否有效',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FACE_RECOGNITION_START_TIME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FACE_RECOGNITION_END_TIME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FACE_RECOGNITION_ID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'人脸识别分单人',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FACE_RECOGNITION_VERIFY_RESULT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'人脸识别校验结果',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FACE_RECOGNITION_MESSAGE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'人脸识别返回消息',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FACE_RECOGNITION_IS_EXCEPTION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'人脸识别是否异常',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GUARANTOR_FACE_RECOGNITION_VERIFY_RESULT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'担保人人脸识别校验结果',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GUARANTOR_FACE_RECOGNITION_MESSAGE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'担保人人脸识别返回消息',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GUARANTOR_FACE_RECOGNITION_IS_EXCEPTION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'担保人人脸识别是否异常',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t_lon_application_process_keguanghui20160624</w:t>
      </w:r>
    </w:p>
    <w:p>
      <w:pPr>
        <w:pStyle w:val="Heading3"/>
      </w:pPr>
      <w:r>
        <w:t>---'工单审批流程表'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'流程ID',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CUSTOMER_MANAGER_ID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CUSTOMER_MANAGER_NAME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CUSTOMER_SERVICE_ID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CUSTOMER_SERVICE_NAME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CUSTOMER_INST_NAME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CUSTOMER_SERVICE_TIME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CUSTOMER_SERVICE_REMARK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'客服备注',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CHECK_DIST_TIME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CHECK_ID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CHECK_CUST_MANAGER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CHECK_SUGGEST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CHECK_SUGGEST_AMT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CHECK_SUGGEST_TIME_LIMIT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CHECK_START_TIME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CHECK_END_TIME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CHECK_BACK_REASON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CHECK_REFUSE_REASON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CHECK_REMARK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APPROVE_DIST_TIME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APPROVE_ID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APPROVE_CUST_MANAGER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APPROVE_SUGGEST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APPROVE_SUGGEST_AMT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APPROVE_SUGGEST_TIME_LIMIT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APPROVE_DST_RATE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'审批折扣利率',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APPROVE_START_TIME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APPROVE_END_TIME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APPROVE_REFUSE_REASON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APPROVE_REMARK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APPROVE_BACK_REMARK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'审批退回审核备注',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RECONSIDER_ID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RECONSIDER_LAUNCH_TIME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'复议发起时间',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RECONSIDER_CUST_MANAGER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RECONSIDER_SUGGEST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RECONSIDER_SUGGEST_ATM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RECONSIDER_SUGGEST_LIMIT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RECONSIDER_START_TIME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RECONSIDER_END_TIME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RECONSIDER_REFUSE_REMARK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RECONSIDER_REMARK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QUALITY_ID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QUALITY_SUGGEST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QUALITY_PROBLEM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'品控存在问题',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QUALITY_DIST_TIME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QUALITY_START_TIME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QUALITY_END_TIME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QUALITY_REMARK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'品控备注',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AUDIT_DIST_TIME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AUDIT_ID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AUDIT_SUGGEST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AUDIT_START_TIME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AUDIT_END_TIME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AUDIT_REMARK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'稽核备注',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DIRECT_CHECK_INST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DIRECT_CHECK_PERSON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'定向审核人ID',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REVIEW_ID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REVIEW_REMARK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REVIEW_SUGGEST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REVIEW_START_TIME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REVIEW_END_TIME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REVIEW_LEND_ID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'运营放款人',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REVIEW_LEND_TIME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REVIEW_BACK_ID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'运营回退人',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REVIEW_BACK_TIME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'运营回退时间',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CAR_SPECIAL_SUGGEST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'车贷终审建议',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CAR_SPECIAL_REMARK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'车贷终审备注',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GPS_SIGNAL_CONFIRM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'GPS信号确认',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COLLIGATE_DIST_TIME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'综合审批人分单时间',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COLLIGATE_ID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COLLIGATE_CUST_MANAGER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'综合审批评价客户经理',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COLLIGATE_SUGGEST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'综合审批放贷建议',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COLLIGATE_SUGGEST_AMT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COLLIGATE_SUGGEST_TIME_LIMIT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COLLIGATE_DST_RATE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'综合审批折扣利率',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COLLIGATE_START_TIME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COLLIGATE_END_TIME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COLLIGATE_REFUSE_REASON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COLLIGATE_BACK_REASON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COLLIGATE_REMARK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'综合审批备注',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APPROVE_BACK_REASON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'扩展字符型5(varchar)',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EXTEND_CH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'扩展字符型1(char)',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EXTEND_INT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'扩展数字型',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EXTEND_FLOAT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'扩展浮点型(float)',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EXTEND_DOUBLE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'扩展浮点型(double)',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EXTEND_DECIMAL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'扩展高精度型(decimal)',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FACE_CHECK_ID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FACE_CHECK_SUGGEST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'面审放款建议',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FACE_CHECK_REFUSE_REASON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'面审拒绝原因',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FACE_CHECK_REMARK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HAS_VIDEO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'是否有视频资料(1:是，0：否)',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VIDEO_ATTACH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'视频附件',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APPOINT_TIME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APPOINT_REMARK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'预约备注',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FACE_CHECK_START_TIME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FACE_CHECK_END_TIME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FACE_CHECK_DIST_TIME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FACE_CHECK_BACK_REMARK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'面审退回备注',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RECONSIDER_EXPECT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'复议期望',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RECONSIDER_ROLE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'是否走复议规则',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RECONSIDER_APPLY_TIME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RECONSIDER_APPLY_ID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VISIT_KEYWORD_ID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'上门调查使用关键字ID',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VISIT_FINAL_ID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VISIT_FINAL_SUGGEST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VISIT_FINAL_START_TIME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VISIT_FINAL_END_TIME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VISIT_FINAL_REMARK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VISIT_FINAL_DIST_TIME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VISIT_STOP_ID</w:t>
            </w:r>
          </w:p>
        </w:tc>
        <w:tc>
          <w:tcPr>
            <w:tcW w:type="dxa" w:w="1728"/>
          </w:tcPr>
          <w:p>
            <w:r>
              <w:t>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'上门终止操作人',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VISIT_FINAL_REFUSE_REASON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'上门终审员审批拒绝理由',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VISIT_FINAL_BACK_REASON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'上门终审员审批退回理由',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VISIT_STOP_REASON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'上门终止理由',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VISIT_STOP_TIME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'上门终止操作时间',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VISIT_FEED_BACK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'上门评价',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VISIT_REPORT_VALID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'上门报告是否有效',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t_lon_application_purchase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PURCHASE_ID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BUY_AMT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PER_SQUARE_METER_PRICE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'每平米单价',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HOUSE_AREA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'购房面积',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DOWN_PAYMENT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'首付总价',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THIRD_PARTY_PLATFORM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'第三方介绍平台',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'开发商名称',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BUILDING_NAME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'所属楼盘',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HOUSE_ADDRESS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FD_NAME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FD_PHONE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FD_CERTID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BUILDING_ID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'楼盘ID',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YSX_ID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'预授信公司ID',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FD_BANK_NAME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FD_BANK_BRANCH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FD_BANK_ADDRESS_CODE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'房东开户行地区编码',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FD_ACCOUNT_NAME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'房东开户名称（身份证名称）',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FD_ACCOUNT_NUM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FD_PROVINCE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HOUSE_ID</w:t>
            </w:r>
          </w:p>
        </w:tc>
        <w:tc>
          <w:tcPr>
            <w:tcW w:type="dxa" w:w="1728"/>
          </w:tcPr>
          <w:p>
            <w:r>
              <w:t>bigint(50)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PURCHASE_ID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t_lon_application_quota</w:t>
      </w:r>
    </w:p>
    <w:p>
      <w:pPr>
        <w:pStyle w:val="Heading3"/>
      </w:pPr>
      <w:r>
        <w:t>---'工单额度表'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QUOTA_ID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'工单IP',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IS_USE_QUOTA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'额度圈存方式',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PRE_MODEL_NO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'额度模型(个人)',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IS_BUS_LOAN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'是否由BUS发起圈存',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LOAN_DOT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'圈存节点',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PRD_FUND_TYPE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'产品消费类型',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INST_MODEL_NO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'额度模型(机构)',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QUOTA_FREED_WAY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'额度释放节点',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IS_BUS_FREED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'额度释放方式',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MODEL_SOURCE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'模型来源',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IS_OCCUPY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'额度占用方式',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QUOTA_AMOUNT_TYPE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'金额类型',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QUOTA_RELEASE_TYPE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'额度释放类型',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QUOTA_ID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t_lon_application_reason</w:t>
      </w:r>
    </w:p>
    <w:p>
      <w:pPr>
        <w:pStyle w:val="Heading3"/>
      </w:pPr>
      <w:r>
        <w:t>---'工单拒绝退回理由表'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REASON_ID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'理由ID',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REASON_TYPE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'理由类型(审核-F0205、审批-F0210)',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REASON_CODE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'理由编码',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REASON_ID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t_lon_application_record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PROCESS_ID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'流程实例ID',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TASK_ID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DIST_TIME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'分单时间',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ASSIGNEE_ID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'办理人ID',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CUST_MANAGER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'审批客户经理',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SUGGEST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SUGGEST_TIME_LIMIT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START_TIME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REASON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DST_RATE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KEYWORK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EXTEND_DECIMAL1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'扩展高精度型(decimal)1',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EXTEND_DECIMAL2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'扩展高精度型(decimal)2',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EXTEND_DECIMAL3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'扩展高精度型(decimal)3',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EXTEND_INT1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'扩展数字型1',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EXTEND_INT2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'扩展数字型2',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IS_LATEST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'是否最新记录，1最新，0历史',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t_lon_application_rent_house_agent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AGENT_ID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'经纪人ID',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AGENT_NAME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AGENT_ID_CARD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AGENT_PHONE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AGENT_CUR_WORK_PLACE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AGENT_IS_LOCAL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'经纪人是否是本地人',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AGENT_ADDRESS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'经纪人住址',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AGENT_COM_BEIJING_DATE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'经纪人来京时间',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AGENT_WORK_DATE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'经纪人从业时间',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AGENT_ORGIN_WORK_PLACE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'经纪人曾从业公司',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AGENT_BANK_NAME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AGENT_BANK_BRANCH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'经纪人开户行支行',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AGENT_BANK_ADDRESS_CODE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'经纪人开户行地区编码',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AGENT_ACCOUNT_NUM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'经纪人开户卡号',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AGENT_PROVINCE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'经纪人开户省',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AGENT_ID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t_lon_application_rent_house_company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COMPANY_ID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'中介公司ID',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CORPORATION_NAME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'法人真实姓名',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CORPORATION_ID_CARD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CORPORATION_PHONE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COMPANY_NAME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'中介公司名称',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COM_BEIJING_DATE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'来京时间',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CUR_ADDRESS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'当前住址',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IS_LOCAL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'是否是本地人',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CUR_WORK_SPACE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ORIGIN_WORK_SPACE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'曾从业公司',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WORK_DATE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'从业时间',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COMPANY_ID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t_lon_application_rent_house_owner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OWNER_ID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'房东ID',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OWNER_NAME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OWNER_ID_CARD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OWNER_PHONE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OWNER_PHONE2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'房东手机号2',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OWNER_ADDRESS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'房东家庭住址',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FD_BANK_NAME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FD_BANK_BRANCH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FD_BANK_ADDRESS_CODE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'房东开户行地区编码',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FD_ACCOUNT_NUM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FD_PROVINCE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'房东开户省',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OWNER_ID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t_lon_application_rent_house_school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SCHOOL_ID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'学校ID',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SCHOOL_NAME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HIGHEST_EDUCATION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'在最高学历',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IS_GRADUATED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'在读或毕业',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ENROLLMENT_DATE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SCHOOL_ADDRESS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ROOM_ADDRESS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'宿舍地址',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SCHOOL_ID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t_lon_application_rent_house_trade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TRADE_ID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START_LIVING_DATE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DISTRICT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'所在区/县',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COMMUNITY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'小区名称',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DOORPLATE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'门牌地址',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RENT_PRICE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'月租金',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RENT_TERM</w:t>
            </w:r>
          </w:p>
        </w:tc>
        <w:tc>
          <w:tcPr>
            <w:tcW w:type="dxa" w:w="1728"/>
          </w:tcPr>
          <w:p>
            <w:r>
              <w:t>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'租期(月)',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TRANS_TYPE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TOTAL_AREA</w:t>
            </w:r>
          </w:p>
        </w:tc>
        <w:tc>
          <w:tcPr>
            <w:tcW w:type="dxa" w:w="1728"/>
          </w:tcPr>
          <w:p>
            <w:r>
              <w:t>float(8,2)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'面积(平米)',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DECORATION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HOUSE_TYPE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TRADE_ID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t_lon_application_review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APPLY_TIME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APPLY_ID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EXPECT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'期望',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'是否走复议规则',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RECONSIDER_ID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'复议人ID',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RECORD_ID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'对应审批记录ID',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t_lon_application_save20150716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IPC_ID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IPC_APP_ID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IS_SANBIAO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'是否散标',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COOPERATE_CODE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CHECK_TEAM_ID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'审核审批团队id',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GROUP_TEAM_ID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'客户经理所在团队id',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PERSONAL_REMARK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RECEIVE_BANK_CARD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RECEIVE_OPEN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RECEIVE_NAME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RECEIVE_BRANCH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RECEIVE_PROVINCE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RECEIVE_COUNTRY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REPAY_BANK_CARD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REPAY_OPEN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REPAY_NAME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REPAY_BRANCH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IS_OPEN_CARD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'是否开户1:是2:否',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REPAY_ACCOUNT_NAME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'支付帐号名称',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REPAY_ACCOUNT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PAYMENT_TYPE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'支付公司类型（富有）',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IS_CARD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'卡或金账户还款（1卡，2金账户）',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HAVE_PLAN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'是否有预期(购房)',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LOCAL_RESIDENCE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'本地居住年限',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LOCAL_WORK_EXPERIENCE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'本地工作年限',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MONTH_NET_PROFIT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'月净利润',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PRODUCT_TYPE_ID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'产品类型编码',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CHARGE_TYPE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'收费方式',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'计息规则',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ORIGIN_RATIO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'收益率起点系数',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ADJUST_RATIO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'收益率调节系数',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EXCEED_RATE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'逾期管理费利率',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SERVICE_FEE_AMT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RISK_AMT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RISK_AMT_RATE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ADVISORY_AMT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ACCOUNT_MNG_AMT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DEDUCTED_AMOUNT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'扣还金额',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DEPOSIT_AMT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DEPOSIT_AMT_RATE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PROPERTY_REMARK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PROCESS_TEMPLETE_ID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PROCESS_INSTANCE_ID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CONTRACT_TEMPLATE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'合同附件url',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SUGGEST_REMARK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ZPSWIFT_BATCH_NO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ZPSWIFT_ID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ALONE_SWIFT_NO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PRIOR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'加急级别',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BUSINESS_TIME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'企业注册成立时间，单位为：个月',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YNHOUSE_LOAN_OVERDUE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IS_MATCH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'是否债匹',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TRANSFER_CHANNEL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'债权转出渠道编号',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IS_SIGN_CONTACT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'是否需要签合同',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IS_CAL_TOTAL_AMOUNT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'是否计算合同金额',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IS_PAY_PLAN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'是否需要生成还款计划',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LOAN_TARGET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'放款目标',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INST_LOAN_CARD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'放款机构卡号',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INST_LOAN_CARD_NAME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'机构账号名称',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REPAYMENT_INITIATOR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'还款发起方',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IS_REPAYMENT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'是否bus还款',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IS_SUPPORT_DEDUCTION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'是否支持折半扣款',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RECORD_URL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'录单模板URL',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CHECK_URL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REVIEW_URL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'预览模板URL',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EXPECT_CAR_AMOUNT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'意向购车总价',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EXTEND_TIME4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EXTEND_TIME5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EXTEND_FL1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EXTEND_FL2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EXTEND_FL3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FILE_UP_END_DATE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MORTGAGOR_NAME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MORTGAGOR_ACCOUNT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'抵押人金账户',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CAR_REMARK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OLDASSET_OWNER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'原债权持有人',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t_lon_application_student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STUDENT_ID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'学生ID',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STU_SCHOOL_NAME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STU_SCHOOL_LEVEL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'学校等级',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STU_SCHOOL_ADDRESS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STU_ENROLLMENT_TIME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STU_EDU_MAJOR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'专业名称',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STU_EDU_SYSTEM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STU_DORM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'寝室地址',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STU_CHSI_ACCOUNT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'学信网账号',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STU_CHSI_PWD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'学信网密码',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STUDENT_ID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t_lon_application_syn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'工单结清日期字段',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'毕业院校',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JOB_NATURE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'职业岗位',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REGIST_ADDRESS_PROVINCE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REGIST_ADDRESS_CITY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REGIST_ADDRESS_DISTRICT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COMPANY_ADDRESS_PROVINCE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COMPANY_ADDRESS_CITY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COMPANY_ADDRESS_DISTRICT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HOUSEHOLD_REGISTER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NATION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DRAWN_AMT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IS_ARBITRAL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'是否仲裁',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t_lon_application_syn2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'工单结清日期字段',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'毕业院校',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JOB_NATURE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'职业岗位',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REGIST_ADDRESS_PROVINCE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REGIST_ADDRESS_CITY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REGIST_ADDRESS_DISTRICT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COMPANY_ADDRESS_PROVINCE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COMPANY_ADDRESS_CITY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COMPANY_ADDRESS_DISTRICT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HOUSEHOLD_REGISTER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NATION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DRAWN_AMT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IS_ARBITRAL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'是否仲裁',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t_lon_application_wanxiangfenqi</w:t>
      </w:r>
    </w:p>
    <w:p>
      <w:pPr>
        <w:pStyle w:val="Heading3"/>
      </w:pPr>
      <w:r>
        <w:t>---'万享分期信息表'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'商品类型',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'商品品牌',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PRODUCT_SIZE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'商品型号',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PRODUCT_PRICE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'商品价格',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MERCHANTS_NAME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MERCHANTS_PHONE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MERCHANTS_ARTIF_NAME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MERCHANTS_ARTIF_CERTID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'消费商户法人身份证号码',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MERCHANTS_RECEIVEBANK_CARD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MERCHANTS_RECEIVE_COUNTRY_CODE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'消费商户开户行地区编码',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MERCHANTS_RECEIV_EOPEN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'消费商户开户行编码',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t_lon_application_wgz</w:t>
      </w:r>
    </w:p>
    <w:p>
      <w:pPr>
        <w:pStyle w:val="Heading3"/>
      </w:pPr>
      <w:r>
        <w:t>---'贷款工单表'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IPC_ID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IPC_APP_ID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'IPC工单号',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UP_BACK_REASON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'退回原因',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UP_BACK_REASON_REMARK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'工单退回备注',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IS_SANBIAO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'是否散标',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APP_KEY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COOPERATE_CODE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'合作机构',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INST_STYLE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'分部星级',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'群组名称',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CHECK_TEAM_ID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'审核审批团队id',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GROUP_TEAM_ID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'客户经理所在团队id',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CUSTOMER_SOURCE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CUSTOMER_SEX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CUSTOMER_LEVEL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STUDENT_NUM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'学生证号',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WEIXIN_NUM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WEIBO_NUM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'微博号',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LIVIING_TEYP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REGIST_POSTCODE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LIVE_POSTCODE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PERSONAL_REMARK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RECEIVE_BANK_CARD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RECEIVE_OPEN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RECEIVE_NAME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RECEIVE_BRANCH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RECEIVE_PROVINCE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RECEIVE_COUNTRY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'收款市/县',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RECEIVE_COUNTRY_CODE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'收款市编号',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REPAY_BANK_CARD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REPAY_OPEN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REPAY_NAME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'还款卡开户人',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REPAY_BRANCH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'还款卡支行',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IS_OPEN_CARD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'是否开户1:是2:否',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REPAY_ACCOUNT_NAME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'支付帐号名称',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REPAY_ACCOUNT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PAYMENT_TYPE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'支付公司类型（富有）',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IS_CARD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'卡或金账户还款（1卡，2金账户）',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HAVE_PLAN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'是否有预期(购房)',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COMPANY_POSTCODE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'单位邮编',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'职务级别',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'每月基本薪金',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COMPANY_REMARK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PRODUCT_TYPE_ID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'产品类型编码',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CHARGE_TYPE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'收费方式',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APPAY_AMT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APPAY_DATE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SIGN_DATE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'签约时间',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LOAN_PURPOSE_OTHER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TIME_LIMIT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CHARGE_RULE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'计费规则',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HAND_CHARGE_RATE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'计息规则',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'年化利率',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MONTH_RATE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PUNISH_RATE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ORIGIN_RATIO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'收益率起点系数',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ADJUST_RATIO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'收益率调节系数',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EXCEED_RATE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'逾期管理费利率',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'折扣',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SERVICE_FEE_AMT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'手续费',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RISK_AMT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RISK_AMT_RATE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'风险备用金利率',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ADVISORY_AMT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'咨询服务费',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ACCOUNT_MNG_AMT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DEDUCTED_AMOUNT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'扣还金额',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DEPOSIT_AMT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DEPOSIT_AMT_RATE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SCORE_TEMPLETE_ID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FIRST_REPAY_DATE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'首个还款日',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LAST_REPAY_AMT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'最后一期还款额',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HAVE_CREDIT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'是否有信用记录',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FIRM_TYPE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HAVE_LICENSE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'是否有执照',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MONTH_BASIC_INCOME_AMT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'每月基本收入',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MONTH_OTHER_INCOME_AMT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'受薪途径',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LAST3_LIST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'最近三个月的打卡工资',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RECENT_PRIVATE_LIST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'最近三个月的对私流水',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RECENT_PUBLIC_LIST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'最近三个月的对公流水',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AVERAGE_LIST_AMT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AVERAGE_INCOME_AMT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'平均月收入',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JOB_PROVE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JOB_PROVE_URL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'工作证明备注',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INDUSTRY_REGIST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'单位在工商网是否有登记',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HOUSE_CAR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'车、房状况',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IS_PROPERTY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PROPERTY_TYPE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IS_LOAN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'按揭类型',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PROPERTY_REMARK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'物业信息备注',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PROCESS_TEMPLETE_ID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PROCESS_INSTANCE_ID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'工作流实例ID',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APP_LOAN_TYPE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CONTRACT_TEMPLATE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'合同模板',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CONTRACT_STATUS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CONTRACT_URL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'合同附件url',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REQUEST_DATE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'请款日期',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'满标日期',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PLAN_REPAY_DATE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'计划结清日期',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APPROVE_AMT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SUGGEST_REMARK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'审批备注',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REPAY_SUM_AMT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REPAY_SUM_PRINCIPAL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'累计还款本金',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REMAIN_SUM_PRINCIPAL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PUNISH_TYPE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HAVA_EXCEED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EXCEED_AMT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REPAY_EXCEED_MANAGER_AMT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'已还逾期管理费',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REPAY_PUNISH_AMT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'已还罚息金额',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REPAY_VIOLATE_AMT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'已还违约金',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REPAY_STATUS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ZPSWIFT_BATCH_NO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ZPSWIFT_ID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167</w:t>
            </w:r>
          </w:p>
        </w:tc>
        <w:tc>
          <w:tcPr>
            <w:tcW w:type="dxa" w:w="1728"/>
          </w:tcPr>
          <w:p>
            <w:r>
              <w:t>ALONE_SWIFT_NO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'放款批次流水号',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PRIOR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'加急级别',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BUSINESS_TIME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REGISTED_TIME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'企业注册成立时间，单位为：个月',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172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'工作时间，单位为：个月',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YNHOUSE_LOAN_OVERDUE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'房贷是否逾期',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IS_MATCH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'是否债匹',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TRANSFER_CHANNEL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'债权转出渠道编号',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IS_SIGN_CONTACT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'是否需要签合同',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IS_CAL_TOTAL_AMOUNT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'是否计算合同金额',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178</w:t>
            </w:r>
          </w:p>
        </w:tc>
        <w:tc>
          <w:tcPr>
            <w:tcW w:type="dxa" w:w="1728"/>
          </w:tcPr>
          <w:p>
            <w:r>
              <w:t>IS_PAY_PLAN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'是否需要生成还款计划',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LOAN_TARGET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'放款目标',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INST_LOAN_CARD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'放款机构卡号',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INST_LOAN_CARD_NAME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'机构账号名称',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182</w:t>
            </w:r>
          </w:p>
        </w:tc>
        <w:tc>
          <w:tcPr>
            <w:tcW w:type="dxa" w:w="1728"/>
          </w:tcPr>
          <w:p>
            <w:r>
              <w:t>REPAYMENT_INITIATOR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'还款发起方',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IS_REPAYMENT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'是否bus还款',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IS_SUPPORT_DEDUCTION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'是否支持折半扣款',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RECORD_URL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'录单模板URL',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CHECK_URL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REVIEW_URL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'预览模板URL',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EXCEED_BEGIN_DATE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FIRST_STAGE_REPAY_AMT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'首期还款额',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SECOND_STAGE_REPAY_AMT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'第二期还款金额',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'是否走资金流(Y是N否)',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EXTEND_VC6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'扩展字符型6',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EXTEND_VC7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'扩展字符型7',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EXTEND_VC8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'扩展字符型8',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EXTEND_VC9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'扩展字符型9',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EXTEND_VC10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'扩展字符型10',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202</w:t>
            </w:r>
          </w:p>
        </w:tc>
        <w:tc>
          <w:tcPr>
            <w:tcW w:type="dxa" w:w="1728"/>
          </w:tcPr>
          <w:p>
            <w:r>
              <w:t>EXTEND_TIME1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'工单结清日期字段',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EXTEND_TIME2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EXTEND_TIME3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205</w:t>
            </w:r>
          </w:p>
        </w:tc>
        <w:tc>
          <w:tcPr>
            <w:tcW w:type="dxa" w:w="1728"/>
          </w:tcPr>
          <w:p>
            <w:r>
              <w:t>EXTEND_TIME4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206</w:t>
            </w:r>
          </w:p>
        </w:tc>
        <w:tc>
          <w:tcPr>
            <w:tcW w:type="dxa" w:w="1728"/>
          </w:tcPr>
          <w:p>
            <w:r>
              <w:t>EXTEND_TIME5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'扩展时间型5',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EXTEND_FL1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EXTEND_FL2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EXTEND_FL3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210</w:t>
            </w:r>
          </w:p>
        </w:tc>
        <w:tc>
          <w:tcPr>
            <w:tcW w:type="dxa" w:w="1728"/>
          </w:tcPr>
          <w:p>
            <w:r>
              <w:t>EXTEND_FL4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'扩展浮点型4',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EXTEND_FL5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'扩展浮点型5',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217</w:t>
            </w:r>
          </w:p>
        </w:tc>
        <w:tc>
          <w:tcPr>
            <w:tcW w:type="dxa" w:w="1728"/>
          </w:tcPr>
          <w:p>
            <w:r>
              <w:t>FILE_UP_END_DATE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EXPECT_CAR_AMOUNT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'意向购车总价',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MONTH_NET_PROFIT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'月净利润',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LOCAL_RESIDENCE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'本地居住年限',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LOCAL_WORK_EXPERIENCE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'本地工作年限',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MORTGAGOR_NAME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MORTGAGOR_ACCOUNT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'抵押人金账户',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224</w:t>
            </w:r>
          </w:p>
        </w:tc>
        <w:tc>
          <w:tcPr>
            <w:tcW w:type="dxa" w:w="1728"/>
          </w:tcPr>
          <w:p>
            <w:r>
              <w:t>CAR_REMARK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225</w:t>
            </w:r>
          </w:p>
        </w:tc>
        <w:tc>
          <w:tcPr>
            <w:tcW w:type="dxa" w:w="1728"/>
          </w:tcPr>
          <w:p>
            <w:r>
              <w:t>OLDASSET_OWNER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'原债权持有人',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IS_SEND_MESSAGE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IS_OFFER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IS_RENEW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RENEW_MANAGER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RENEW_MANAGER_ID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231</w:t>
            </w:r>
          </w:p>
        </w:tc>
        <w:tc>
          <w:tcPr>
            <w:tcW w:type="dxa" w:w="1728"/>
          </w:tcPr>
          <w:p>
            <w:r>
              <w:t>SCHOOL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'毕业院校',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JOB_NATURE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JOBS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'职业岗位',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LOAN_AMOUNT_OF_MR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'存量贷款每月还款金额',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YSX_ID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IS_HAS_COMMON_BORROWER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'是否有共有借款人',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OPERATION_VERIFY_BACK_FLAG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'运营审核退回标示（上传附件）',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238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239</w:t>
            </w:r>
          </w:p>
        </w:tc>
        <w:tc>
          <w:tcPr>
            <w:tcW w:type="dxa" w:w="1728"/>
          </w:tcPr>
          <w:p>
            <w:r>
              <w:t>PAWN_CATEGORY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'当品种类',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t_lon_application_xianhuahua</w:t>
      </w:r>
    </w:p>
    <w:p>
      <w:pPr>
        <w:pStyle w:val="Heading3"/>
      </w:pPr>
      <w:r>
        <w:t>---'工单先花花信息表'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PHONE_PASSWORD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'手机服务密码',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SCHOOL_NAME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SCHOOL_YEAR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'入学年份',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t_lon_application_yimeijian</w:t>
      </w:r>
    </w:p>
    <w:p>
      <w:pPr>
        <w:pStyle w:val="Heading3"/>
      </w:pPr>
      <w:r>
        <w:t>---'工单易美键信息表'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APPLY_HOSPITAL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'申请医院',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varchar(3)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'年龄',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WORKS_TATUS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CREDIT_NO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CREDIT_BANK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BANK_PHONE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'银行预留手机号',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MERCHANTS_NAME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MERCHANTS_PHONE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MERCHANTS_ARTIFNAME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MERCHANTS_ARTIF_CERTID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'消费商户法人身份证号码',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MERCHANTS_RECEIVE_OPEN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'消费商户开户行编码',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MERCHANTS_RECEIVE_COUNTRY_CODE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'消费商户开户行地区编码',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MERCHANTS_RECEIVE_BANK_CARD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'消费商户卡号',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t_lon_application_yundandai</w:t>
      </w:r>
    </w:p>
    <w:p>
      <w:pPr>
        <w:pStyle w:val="Heading3"/>
      </w:pPr>
      <w:r>
        <w:t>---'工单运单贷信息表'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YSX_ID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'预授信',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BORROWER_TYPE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CAREER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'借款人职业',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COM_REGIST_ADDRESS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'单位注册地址',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LICENCE_NUM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'营业执照编号',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REGISTER_NUM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'工商注册登记号',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t_lon_application_zufangfenqi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OCCUPATION_CLASSIFY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'职业分类',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PEOPLECONTACT_NAME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'紧急联系人姓名',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PEOPLECONTACT_WAY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'紧急人联系方式',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'数字',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BANKRESERVED_PHONENO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'银行预留手机号码',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CITY_NO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'居住城市编码',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BANK_CITY_NO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'还款银行开户行所在城市编码',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t_lon_assets_info</w:t>
      </w:r>
    </w:p>
    <w:p>
      <w:pPr>
        <w:pStyle w:val="Heading3"/>
      </w:pPr>
      <w:r>
        <w:t>---'众安资产信息表'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ASS_SEQ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PRDM_ID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'产品模式ID',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'用户ID（玖富）',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ORDER_ID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'订单ID',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SINGLE_LOAN_ID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'单笔借款ID',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PER_NO</w:t>
            </w:r>
          </w:p>
        </w:tc>
        <w:tc>
          <w:tcPr>
            <w:tcW w:type="dxa" w:w="1728"/>
          </w:tcPr>
          <w:p>
            <w:r>
              <w:t>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'分期期数',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BILL_TYPE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'账单类型',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VALUE_DATE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'起息日',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PAYMENT_DUE_DATE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'到期还款日',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PRCP_AMT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'应还本金总额',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SETL_PRCP_AMT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'实还本金总额',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PRCP_PLAN_DATE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'本金计划还款日',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PRCP_SETL_DATE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'本金实际还款日',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'应还息（费）总额',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SETL_INT_AMT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'实还息（费）总额',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INT_PLAN_DATE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'息（费）计划还款日',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INT_SETL_DATE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'息（费）实际还款日',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'应还违约金总额',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SETL_VIOLATE_AMT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'实还违约金总额',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VIOLATE_PLAN_DATE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'违约金计划还款日',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VIOLATE_SETL_DATE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'违约金实际还款日',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PRCP_REMIT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'本金减免金额',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INT_REMIT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'利息（费）减免金额',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VIOLATE_REMIT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'违约金减免金额',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REPAYMENT_STS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'当期还款计划状态',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SELT_STS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'单笔贷款是否结清',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ASSETS_STS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'资产状态',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MSG</w:t>
            </w:r>
          </w:p>
        </w:tc>
        <w:tc>
          <w:tcPr>
            <w:tcW w:type="dxa" w:w="1728"/>
          </w:tcPr>
          <w:p>
            <w:r>
              <w:t>varchar(150)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FILE_NAME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ASS_SEQ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t_lon_assig_paym_sched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TLAPS_SEQ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PERD_NO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DUE_DT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INSTM_AMT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'期供金额',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PRCP_AMT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INT_AMT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'应还利息',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SCHED_AMT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SETL_PRCP_AMT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SETL_INT_AMT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'实还利息',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SETL_STS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'结清状态(Y:结清,N:未结清)',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VALID_IND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'有效状态(0有效，1无效)',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TLAPS_SEQ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t_lon_attach</w:t>
      </w:r>
    </w:p>
    <w:p>
      <w:pPr>
        <w:pStyle w:val="Heading3"/>
      </w:pPr>
      <w:r>
        <w:t>---'贷款附件表'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'工单附件ID',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ATTACH_TYPE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'附件类型代码',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ATTACH_NAME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ATTACH_URL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FILE_SIZE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'附件大小（KB)',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UPLOAD_TYPE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'上传类型（补录、正常）',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HAVE_COMMIT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'是否已提交',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t_lon_attach2</w:t>
      </w:r>
    </w:p>
    <w:p>
      <w:pPr>
        <w:pStyle w:val="Heading3"/>
      </w:pPr>
      <w:r>
        <w:t>---'贷款附件表'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'工单附件ID',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ATTACH_TYPE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'附件类型代码',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ATTACH_NAME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ATTACH_URL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FILE_SIZE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'附件大小（KB)',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UPLOAD_TYPE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'上传类型（补录、正常）',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HAVE_COMMIT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'是否已提交',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t_lon_bank_trustee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IS_TRUSTEE</w:t>
            </w:r>
          </w:p>
        </w:tc>
        <w:tc>
          <w:tcPr>
            <w:tcW w:type="dxa" w:w="1728"/>
          </w:tcPr>
          <w:p>
            <w:r>
              <w:t>varchar(1)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'是否已报备（0：未报备1：已报备）',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STORE_NO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'商户号',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PLATFORM_SEQ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'平台流水号',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CONTRACT_CODE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'项目编号',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LOAN_TYPE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LOAN_PURPOSE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'借款标题',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RECOM_INSTITUTIONS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'推荐机构',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LOAN_USE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'借款用途',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YEAR_RATE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'预期收益',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PROUCT_NAME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INTEREST_RULE</w:t>
            </w:r>
          </w:p>
        </w:tc>
        <w:tc>
          <w:tcPr>
            <w:tcW w:type="dxa" w:w="1728"/>
          </w:tcPr>
          <w:p>
            <w:r>
              <w:t>varchar(2)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'还款方式',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APPROVE_LIMIT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FULL_DATE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'筹标起始日',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PRE_T_AMT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'每份投标金额',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MIN_T_COUNT</w:t>
            </w:r>
          </w:p>
        </w:tc>
        <w:tc>
          <w:tcPr>
            <w:tcW w:type="dxa" w:w="1728"/>
          </w:tcPr>
          <w:p>
            <w:r>
              <w:t>varchar(1)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'最低投标份数',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MAX_T_AMT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'最多投标金额',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'借款人平台用户名',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CUSTOMER_G_NAME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'借款人金账户用户名',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CONTRACT_DESCRIPTION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'借款人项目概述',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ADVISORY_SERVICE_AMT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'费用项',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COLLECT_STATUS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'筹集情况',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APPROVE_LIMIT_R</w:t>
            </w:r>
          </w:p>
        </w:tc>
        <w:tc>
          <w:tcPr>
            <w:tcW w:type="dxa" w:w="1728"/>
          </w:tcPr>
          <w:p>
            <w:r>
              <w:t>varchar(2)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'还款期数',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RESERVE_AMOUNT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'备用金额',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THIRD_PARTY_COM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'第三方支付公司ID',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LAST_UP_DATE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FILE_NAME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'上传的文件名',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t_lon_batch_each_obli_right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TLBEOR_SEQ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SUBJECT_ID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'标的号',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THD_BATCH_IND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'债匹推送的批次号',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PERD_NO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TRANS_DT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'债权转让日',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DUE_DT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ASSIG_VALUE_AMT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'每期债权价值',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VALID_IND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REAL_ASSIG_AMT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BATCH_TYPE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REPL_APP_ID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'被补充单笔借款ID',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REPL_BIL_NO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'被补充订单ID',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ASSIG_STS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'资产状态',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TLBEOR_SEQ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IND_UNION_KEY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t_lon_batch_each_obli_right_temp</w:t>
      </w:r>
    </w:p>
    <w:p>
      <w:pPr>
        <w:pStyle w:val="Heading3"/>
      </w:pPr>
      <w:r>
        <w:t>---'更新债匹信息明细临时表'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TLBEOR_SEQ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PERD_NO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TRANS_DT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'债权转让日',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DUE_DT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ASSIG_VALUE_AMT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'每期债权价值',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VALID_IND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'有效标识，1有效，0无效',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THD_BATCH_IND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'债匹推送的批次号',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FILE_NAME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target_App_ID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'被补充借款人工单ID',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REAL_ASSIG_AMT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ASSIG_STS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'资产状态（3不变，5缩水，8增值）',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TARGET_DUE_DT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'被补充人计划还款日期ID',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TLBEOR_SEQ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t_lon_batch_file_log</w:t>
      </w:r>
    </w:p>
    <w:p>
      <w:pPr>
        <w:pStyle w:val="Heading3"/>
      </w:pPr>
      <w:r>
        <w:t>---'报盘文件表'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OFP_SEQ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TBI_SEQ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SERIAL_NO</w:t>
            </w:r>
          </w:p>
        </w:tc>
        <w:tc>
          <w:tcPr>
            <w:tcW w:type="dxa" w:w="1728"/>
          </w:tcPr>
          <w:p>
            <w:r>
              <w:t>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'序号',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FILE_TYPE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PROC_STS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'流程状态(FU：待上传，FN：待通知，FD：待回盘，FP：回盘待解析，FT:回盘处理,FE：结束)',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TX_STS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'文件状态（S:完成E:失败）',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REQ_FILE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'报盘文件',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RES_FILE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'回盘文件',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MSG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LAST_UP_USER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OFFER_TYPE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'报盘类型',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OFP_SEQ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t_lon_batch_obli_right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TLBOR_SEQ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SUBJECT_ID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'标的号',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THD_BATCH_IND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'债匹推送的批次号',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MATCH_SCALE</w:t>
            </w:r>
          </w:p>
        </w:tc>
        <w:tc>
          <w:tcPr>
            <w:tcW w:type="dxa" w:w="1728"/>
          </w:tcPr>
          <w:p>
            <w:r>
              <w:t>decimal(20,16)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'转让债权比例',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REM_TNR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TRANS_DT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'债权转让日',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ASSIG_VALUE_AMT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'转让债权价值',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VALID_IND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ASSIG_STS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'资产状态',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PROC_STS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'流程处理状态',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REAL_ASSIG_AMT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'实际债权价值',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TLBOR_SEQ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IND_UNION_KEY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t_lon_batch_obli_right_temp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OBT_SEQ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SUBJECT_ID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'标的号',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THD_BATCH_IND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'债匹推送的批次号',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'是否缩水',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'文件名称',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MATCH_SCALE</w:t>
            </w:r>
          </w:p>
        </w:tc>
        <w:tc>
          <w:tcPr>
            <w:tcW w:type="dxa" w:w="1728"/>
          </w:tcPr>
          <w:p>
            <w:r>
              <w:t>decimal(10,0)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'转让债权比例',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REM_TNR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TRANS_DT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'债权转让日',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VALID_IND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target_App_ID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'被补充借款人工单ID',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REAL_ASSIG_AMT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'实际债权价值',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ASSIG_STS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'资产状态（3不变，5缩水，8增值）',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ASSIG_VALUE_AMT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'转让债权价值',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OBT_SEQ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IND_UNION_KEY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t_lon_black_attach</w:t>
      </w:r>
    </w:p>
    <w:p>
      <w:pPr>
        <w:pStyle w:val="Heading3"/>
      </w:pPr>
      <w:r>
        <w:t>---'黑名单附件表'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'附件ID',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BLACKLIST_ID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'黑名单ID',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ATTACH_TYPE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'附件类型代码',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ATTACH_NAME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ATTACH_URL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FILE_SIZE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'附件大小（KB)',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UPLOAD_TYPE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'上传类型（补录、正常）',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HAVE_COMMIT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'是否已提交',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t_lon_blacklist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BLACKLIST_ID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'黑名单ID',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BLACKLIST_TYPE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'名单类型',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BLACKLIST_SOURCE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BLACKLIST_REASON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'加入原因',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BLACKLIST_STATUS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BLACKLIST_RELATION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'关联名单',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APPLY_NAME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APPLY_TIME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CHECK_NAME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CHECK_TIME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CUSTOMER_ID_CARD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CUSTOMER_PHONE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CUSTOMER_EMAIL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'电子邮箱',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CUSTOMER_QQ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CUSTOMER_COMPANY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AUTO_ADD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'自动添加',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BLACKLIST_ID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t_lon_blacklist_attach</w:t>
      </w:r>
    </w:p>
    <w:p>
      <w:pPr>
        <w:pStyle w:val="Heading3"/>
      </w:pPr>
      <w:r>
        <w:t>---'黑名单变更附件表'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'附件ID',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CHANGE_ID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'黑名单变更申请ID',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ATTACH_TYPE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'附件类型代码',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ATTACH_NAME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ATTACH_URL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FILE_SIZE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'附件大小（KB)',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UPLOAD_TYPE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'上传类型（补录、正常）',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HAVE_COMMIT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'是否已提交',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ATTACH_ID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t_lon_blacklist_change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CHANGE_ID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'变更ID',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ID_CARD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REASON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SOURSE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BLACKLIST_TYPE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'黑名单性质',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APPLY_ID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APPLY_TIME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CHECK_ID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CHECK_TIME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CHANGE_TYPE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'变更性质',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CHANGE_REASON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'变更原因',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CHECK_RESULT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CHANGE_ID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t_lon_blacklist_rule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'黑名单规则ID',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RULE_TYPE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'拒绝原因类型',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RULE_ROLE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'用户角色',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RULE_NODE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'使用节点',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RULE_REASON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'拒绝原因',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RULE_REASON_TYPE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'拒绝原因类型',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RULE_STATUS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PER_CHECK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'是否人工审核',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t_lon_bond</w:t>
      </w:r>
    </w:p>
    <w:p>
      <w:pPr>
        <w:pStyle w:val="Heading3"/>
      </w:pPr>
      <w:r>
        <w:t>---'房抵保证金表'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BOND_ID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PRODUCT_ID_STR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'产品ID拼接字符串,逗号分隔',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PRODUCT_NAME_STR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BOND_NUM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'保证金帐号',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BOND_NAME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'机构code',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BOND_STATUS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JCBZJ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'基础保证金，单位元',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CHECK_NODE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'校验节点',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AMOUNT_TYPE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'金额类型',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BOND_CONTAIN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'是否包含已结清工单',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BOND_ENABLE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'是否启用',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BOND_ENABLE_TIME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'启用时间',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COMPUTE_MODE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AUDITOR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AUDIT_TIME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REFUSE_REMARK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'审核拒绝的备注',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BOND_ID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t_lon_bond_scale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DATE_ID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BOND_ID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START_DATE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'统计开始日期',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END_DATE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'统计结束日期',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RATIO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'计算比例',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DATE_ID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t_lon_bond_validate_history</w:t>
      </w:r>
    </w:p>
    <w:p>
      <w:pPr>
        <w:pStyle w:val="Heading3"/>
      </w:pPr>
      <w:r>
        <w:t>---'保证金校验记录表'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BOND_ID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'保证金规则Id',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AMT_SUM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'工单所需保证金总额',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PRINCIPAL_SUM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'贷后剩余本金',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PRINCIPAL_DAY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'剩余本金统计天数',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INTEREST_SUM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INTEREST_DAY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BOND_SUM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CF_BALANCE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'保证金账户冻结金额',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CA_BALANCE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'保证金账户可用金额',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'扩展字段3',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idx_bond_id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t_lon_borrower_check</w:t>
      </w:r>
    </w:p>
    <w:p>
      <w:pPr>
        <w:pStyle w:val="Heading3"/>
      </w:pPr>
      <w:r>
        <w:t>---'借款人上限金额校验表'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APP_CREATE_TIME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CONTRACT_AMT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SUM_CONTRACT_AMT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'总合同金额',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t_lon_boya_info</w:t>
      </w:r>
    </w:p>
    <w:p>
      <w:pPr>
        <w:pStyle w:val="Heading3"/>
      </w:pPr>
      <w:r>
        <w:t>---'博雅乐享购信息表'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BOYA_ID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ISREALNAMEPHONE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'电话号码，是否实名',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TELECOMPACKAGENO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'电信套餐号码',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SERVICELIFE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'使用年限',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SCHOOL_NAME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COLLEGE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'学院',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MAJOR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'专业',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EDUCATIONALSYSTEM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ENTRANCETIME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'入校时间',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INSTRUCTORNAME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'辅导员名称',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INSTRUCTORPHONE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'辅导员电话',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SCHOOLADDRESS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'学校地址',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DORMADDRESS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'宿舍地址',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BOYA_ID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t_lon_certid_analysis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'附件表中的file_id',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BIRTHDAY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'出生日期',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NATION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'民族',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'户籍地址所在省',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'户籍地址所在市',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COUNTY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'户籍地址所在区',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STREET_ADDRESS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'户籍地址所在详细地址',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'户籍地址（全）',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RESOLVE_CERT_ID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'解析出来的身份证号',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VALIDITY_PERIOD_START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'有效期开始时间',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VALIDITY_PERIOD_END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'有效期结束时间',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SIGN_ORGANIZATION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'签发机关',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UDX_CERTID_FILEID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t_lon_certid_err</w:t>
      </w:r>
    </w:p>
    <w:p>
      <w:pPr>
        <w:pStyle w:val="Heading3"/>
      </w:pPr>
      <w:r>
        <w:t>---'ocr异常数据表'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ERR_ID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PARAM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'参数',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REMATK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'说明',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ERR_ID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t_lon_certid_temporary</w:t>
      </w:r>
    </w:p>
    <w:p>
      <w:pPr>
        <w:pStyle w:val="Heading3"/>
      </w:pPr>
      <w:r>
        <w:t>---'临时身份证保存表'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'身份证类型（两类0个人，1机构）',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t_lon_change_log</w:t>
      </w:r>
    </w:p>
    <w:p>
      <w:pPr>
        <w:pStyle w:val="Heading3"/>
      </w:pPr>
      <w:r>
        <w:t>---'工单更改记录表'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BUS_TYPE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'业务类型(D:放款，B:退回)',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'操作标识(A:新增,U:更新,D:删除)',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FUNC_CODE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'功能编码(cms:贷款系统，lams：贷后系统)',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OPER_TIME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SYN_IND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'同步标识(Y:已同步，N:未同步)',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EXTEND_INFO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t_lon_change_log_copy</w:t>
      </w:r>
    </w:p>
    <w:p>
      <w:pPr>
        <w:pStyle w:val="Heading3"/>
      </w:pPr>
      <w:r>
        <w:t>---'工单更改记录表'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BUS_TYPE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'业务类型(D:放款，B:退回)',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'操作标识(A:新增,U:更新,D:删除)',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FUNC_CODE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'功能编码(cms:贷款系统，lams：贷后系统)',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OPER_TIME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SYN_IND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'同步标识(Y:已同步，N:未同步)',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EXTEND_INFO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t_lon_change_log_history</w:t>
      </w:r>
    </w:p>
    <w:p>
      <w:pPr>
        <w:pStyle w:val="Heading3"/>
      </w:pPr>
      <w:r>
        <w:t>---'工单更改记录备份表'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BUS_TYPE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'业务类型(D:放款，B:退回)',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OPER_IND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'操作标识(A:新增,U:更新,D:删除)',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FUNC_CODE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'功能编码(cms:贷款系统，lams：贷后系统)',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OPER_TIME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SYN_IND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'同步标识(Y:已同步，N:未同步)',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EXTEND_INFO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TLCL_SEQ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t_lon_check_status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use_old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t_lon_close_callback_address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'渠道编码',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url_address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>'状态</w:t>
              <w:br/>
              <w:t>0启用</w:t>
              <w:br/>
              <w:t xml:space="preserve">1停用',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t_lon_collateral_guarantee_company</w:t>
      </w:r>
    </w:p>
    <w:p>
      <w:pPr>
        <w:pStyle w:val="Heading3"/>
      </w:pPr>
      <w:r>
        <w:t>---'保证金担保信息'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'优先级',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GUARANTEE_COMPANY_NAME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'保证金担保公司名称',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BANK_ACCOUNT_NAME</w:t>
            </w:r>
          </w:p>
        </w:tc>
        <w:tc>
          <w:tcPr>
            <w:tcW w:type="dxa" w:w="1728"/>
          </w:tcPr>
          <w:p>
            <w:r>
              <w:t>varchar(64)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PLANT_ACCOUNT_NO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'富友账号',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OPEN_ACCOUNT_BANK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'开户银行名称',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OPEN_ACCOUNT_BRANCH_BANK</w:t>
            </w:r>
          </w:p>
        </w:tc>
        <w:tc>
          <w:tcPr>
            <w:tcW w:type="dxa" w:w="1728"/>
          </w:tcPr>
          <w:p>
            <w:r>
              <w:t>varchar(128)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'开户银行支行',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BANK_CARD_NO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UPDATE_DATE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COLL_ID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COLL_ID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idx_appId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t_lon_config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C_VALUE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C_DESCRIPTION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C_NAME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t_lon_connect_shield_rule</w:t>
      </w:r>
    </w:p>
    <w:p>
      <w:pPr>
        <w:pStyle w:val="Heading3"/>
      </w:pPr>
      <w:r>
        <w:t>---'工单关联屏蔽规则表'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'序号',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SHIELD_TYPE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'屏蔽类型',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SHIELD_ITEM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'屏蔽项',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SHIELD_STATUS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'扩展字符型2',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t_lon_contact</w:t>
      </w:r>
    </w:p>
    <w:p>
      <w:pPr>
        <w:pStyle w:val="Heading3"/>
      </w:pPr>
      <w:r>
        <w:t>---'贷款联系人表'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CONTACT_ID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'联系人ID',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CONTACT_CODE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CONTACT_NAME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CONTACT_TYPE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CONTACT_SEX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CONTACT_UNGENCY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'是否为紧急联系人',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CONTACT_RELATION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'与贷款人关系',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CONTACT_PHONE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CONTACT_CERT_ID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CONTACT_QQ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CONTACT_E_MAIL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'E_MAIL',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CONTACT_RESIDE_PHONE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CONTACT_RESIDE_ADDRESS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CONTACT_COMPANY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CONTACT_COMPANY_PHONE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CONTACT_COMPANY_ADDRESS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CONTACT_IS_KNOW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'是否知晓此款项',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CONTACT_CHECK_TIME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'电话核查时间',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CONTACT_CHECK_CONTENT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'核查内容',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CONTACT_CHECK_REMARK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'核查备注',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HAVE_COMMIT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'是否已提交',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GUARANTOR_TYPE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CONTACT_REMARK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CONTACT_ID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t_lon_create_appid_record</w:t>
      </w:r>
    </w:p>
    <w:p>
      <w:pPr>
        <w:pStyle w:val="Heading3"/>
      </w:pPr>
      <w:r>
        <w:t>---'工单主键生成记录表'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record_id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bus_type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fail_reason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'失败原因',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record_id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</w:t>
      </w:r>
    </w:p>
    <w:p>
      <w:pPr>
        <w:pStyle w:val="Heading3"/>
      </w:pPr>
      <w:r>
        <w:t>---'信用卡信息表'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'信用卡id',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REPAY_OPEN_BANK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REPAY_DATE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REPAY_DAY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'每月还款日',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CREDIT_NUM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'工单表id',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CREDIT_ID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t_lon_credit_check</w:t>
      </w:r>
    </w:p>
    <w:p>
      <w:pPr>
        <w:pStyle w:val="Heading3"/>
      </w:pPr>
      <w:r>
        <w:t>---'贷记卡人行征信检查表'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CREDIT_CHECK_ID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'贷记卡人行征信检ID',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'征信报告ID',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PAYMENT_INFO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'24个月的还款状态',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MAX_OVER_DRAFT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'最大透支额',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CURRENT_OVER_DUENUM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'当期最大逾期',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SHARE_CREDITLINE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'共享额度',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OVER_DRAFT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'已用额度',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CREDIT_CHECKT_TYPE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'类型(准贷记卡人行征信检查类、贷记卡人行征信检查类)',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USE_RATE</w:t>
            </w:r>
          </w:p>
        </w:tc>
        <w:tc>
          <w:tcPr>
            <w:tcW w:type="dxa" w:w="1728"/>
          </w:tcPr>
          <w:p>
            <w:r>
              <w:t>float(16,2)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'额度使用率',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CREDIT_CHECK_ID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t_lon_credit_query</w:t>
      </w:r>
    </w:p>
    <w:p>
      <w:pPr>
        <w:pStyle w:val="Heading3"/>
      </w:pPr>
      <w:r>
        <w:t>---'征信查询记录表'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CREDIT_QUERY_ID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'查询记录ID',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'征信报告ID',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QUERY_DATE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QUERY_REASON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'查询原因',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CREDIT_QUERY_ID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t_lon_credit_report</w:t>
      </w:r>
    </w:p>
    <w:p>
      <w:pPr>
        <w:pStyle w:val="Heading3"/>
      </w:pPr>
      <w:r>
        <w:t>---'征信报告表'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'征信报告ID',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CREDIT_TYPE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'审核/审批类型',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CREDIT_CARD_NUM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'现在在使用信用卡张数',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CREDIT_CARD_LIMIT_AMT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'信用卡授信额度',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CREDIT_CARD_OVER_LIMIT_AMT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'信用卡现在透支额度',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CARD_MAX_LIMIT_AMT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'客户单张信用卡最高额度',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LAST6_CREDIT_NUM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'近6个月信用查询次数',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CREDIT_CARD_SUM_LIMIT_AMT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'信用卡总使用额度',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CREDIT_CARD_LOW_REPAY_AMT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'信用卡最低还款额',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CREDIT_LOAN_SUM_AMT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CREDIT_MONTH_REPAY_AMT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CREDIT_REMAIN_AMT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'信用贷款剩余贷款额度',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CREDIT_LIST_SUM_AMT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'信用贷款流水借方月总额度',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HOUSE_MONTH_REPAY_AMT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HOUSE_REMAIN_AMT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'房贷剩余贷款金额',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HOUSE_NUM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HOUSE_LON_AMT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CAR_LON_AMT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CAR_MONTH_REPAY_AMT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'车贷月还款金额',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CAR_REMAIN_AMT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'车贷剩余贷款金额',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CAR_LON_SUM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CHECK_MONTH_INCOME_AMT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'核实月收入',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MONTH_DEBT_AMT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'月负债',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MONTH_DEBT_RATE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MAX_EXCEED_TIME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'过去一年最高的逾期期数',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LAST2_DAY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'最近一次出现＂2＂或以上逾期时间',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YEAR2_LAST2_NUM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'近两年出现＂２＂或以上逾期次数',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LAST6_CREDIT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'客户信用卡近六个月内增长张数',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LAST6_CREDIT_AMT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'近6个月内增加的信用类贷款金额',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CREDIT_REPAY_AMT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'名下所有信用贷款当月还款额',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CAR_REPAY_AMT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'车辆抵押类贷款每月还款额',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MFS_RESULT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'MFS系统建议',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'打分卡总分',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SUGGEST_TIMES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RISK_GRADE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'风险等级',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RULE_MESSAGE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'具体原因',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INTER_DEBT_RATE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'对应内部负债率',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SUM_DEBT_RATE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'总负债率',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CREDIT_CARD_TOTOLNUM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'信用卡总张数',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CREDIT_MAXAGE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'信用卡最大账龄(单位是月数)',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CREDIT_LOANS_NUM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'客户当前名下共有信用类贷款笔数',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CREDIT_CARD_STATUS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'信用卡的状态检查',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FIVE_CATEGORIE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'贷款的五级分类（可疑、次级、损失）',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QUERY_TIME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'查询时间,穿过来的征信报告上表头上的时间，这里用于计算当前征信报告之前几个月的查询记录',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SIX_MONTH_OVER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'信用卡（贷记卡+准贷记卡）最近6个月平均使用额度，单位为元',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SIX_MONTH_SHOULD_PAY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'贷款最近6个月平均应还款，单位为元',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TOTAL_LOAN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'贷款总额（信用卡/房/车）',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LONGEST_YEAR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'最长使用年限(月)',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CREDIT_VERSION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CREDIT_BLANK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'征信是否空白',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CREDIT_LOAN_SUM_AMT_OTHER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CREDIT_MONTH_REPAY_AMT_OTHER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CREDIT_REMAIN_AMT_OTHER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'其他抵押担保剩余贷款额度',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CREDIT_LIST_SUM_AMT_OTHER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'其他抵押担保流水借方月总额度',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CREDIT_LOANS_NUM_OTHER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'客户当前名下共有其他抵押担保类贷款笔数',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SELF_QUERY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UDX_T_LON_CREDIT_REPORT_APP_ID_CREDIT_TYPE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t_lon_credit_report91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'征信ID',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BORROW_TYPE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BORROW_STATE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BORROW_AMOUNT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'借款金额',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CONTRACT_DATE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'合同日期',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LOAN_PERIOD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'批贷期数',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REPAY_STATE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ARREARS_AMOUNT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'欠款金额',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COMPANY_CODE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'公司代码',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t_lon_credit_report_keguanghui20160627</w:t>
      </w:r>
    </w:p>
    <w:p>
      <w:pPr>
        <w:pStyle w:val="Heading3"/>
      </w:pPr>
      <w:r>
        <w:t>---'征信报告表'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'征信报告ID',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CREDIT_TYPE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'审核/审批类型',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CREDIT_CARD_NUM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'现在在使用信用卡张数',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CREDIT_CARD_LIMIT_AMT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'信用卡授信额度',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CREDIT_CARD_OVER_LIMIT_AMT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'信用卡现在透支额度',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CARD_MAX_LIMIT_AMT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'客户单张信用卡最高额度',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LAST6_CREDIT_NUM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'近6个月信用查询次数',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CREDIT_CARD_SUM_LIMIT_AMT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'信用卡总使用额度',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CREDIT_CARD_LOW_REPAY_AMT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'信用卡最低还款额',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CREDIT_LOAN_SUM_AMT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CREDIT_MONTH_REPAY_AMT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CREDIT_REMAIN_AMT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'信用贷款剩余贷款额度',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CREDIT_LIST_SUM_AMT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'信用贷款流水借方月总额度',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HOUSE_MONTH_REPAY_AMT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HOUSE_REMAIN_AMT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'房贷剩余贷款金额',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HOUSE_NUM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HOUSE_LON_AMT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'房贷总金额',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CAR_LON_AMT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CAR_MONTH_REPAY_AMT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'车贷月还款金额',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CAR_REMAIN_AMT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'车贷剩余贷款金额',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CAR_LON_SUM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'车贷笔数',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CHECK_MONTH_INCOME_AMT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'核实月收入',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MONTH_DEBT_AMT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'月负债',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MONTH_DEBT_RATE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MAX_EXCEED_TIME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'过去一年最高的逾期期数',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LAST2_DAY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'最近一次出现＂2＂或以上逾期时间',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YEAR2_LAST2_NUM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'近两年出现＂２＂或以上逾期次数',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LAST6_CREDIT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'客户信用卡近六个月内增长张数',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LAST6_CREDIT_AMT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'近6个月内增加的信用类贷款金额',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CREDIT_REPAY_AMT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'名下所有信用贷款当月还款额',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CAR_REPAY_AMT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'车辆抵押类贷款每月还款额',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MFS_RESULT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'MFS系统建议',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'打分卡总分',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SUGGEST_TIMES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SUGGEST_AMT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'建议额度',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RISK_GRADE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'风险等级',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RULE_MESSAGE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'具体原因',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INTER_DEBT_RATE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'对应内部负债率',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SUM_DEBT_RATE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'总负债率',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CREDIT_CARD_TOTOLNUM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'信用卡总张数',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CREDIT_MAXAGE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'信用卡最大账龄(单位是月数)',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CREDIT_LOANS_NUM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'客户当前名下共有信用类贷款笔数',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CREDIT_CARD_STATUS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'信用卡的状态检查',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FIVE_CATEGORIE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'贷款的五级分类（可疑、次级、损失）',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QUERY_TIME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'查询时间,穿过来的征信报告上表头上的时间，这里用于计算当前征信报告之前几个月的查询记录',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SIX_MONTH_OVER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'信用卡（贷记卡+准贷记卡）最近6个月平均使用额度，单位为元',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SIX_MONTH_SHOULD_PAY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'贷款最近6个月平均应还款，单位为元',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TOTAL_LOAN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'贷款总额（信用卡/房/车）',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LONGEST_YEAR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'最长使用年限(月)',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CREDIT_VERSION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CREDIT_BLANK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'征信是否空白',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CREDIT_LOAN_SUM_AMT_OTHER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'其他抵押担保总额',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CREDIT_MONTH_REPAY_AMT_OTHER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'其他抵押担保月还款',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CREDIT_REMAIN_AMT_OTHER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'其他抵押担保剩余贷款额度',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CREDIT_LIST_SUM_AMT_OTHER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'其他抵押担保流水借方月总额度',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CREDIT_LOANS_NUM_OTHER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'客户当前名下共有其他抵押担保类贷款笔数',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CREDIT_REPORT_ID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UDX_T_LON_CREDIT_REPORT_APP_ID_CREDIT_TYPE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t_lon_creditor_rights</w:t>
      </w:r>
    </w:p>
    <w:p>
      <w:pPr>
        <w:pStyle w:val="Heading3"/>
      </w:pPr>
      <w:r>
        <w:t>---'债权价值历史表'</w:t>
        <w:br/>
        <w:t>/*!50100 PARTITION BY RANGE (TO_DAYS(TRANS_DATE))</w:t>
        <w:br/>
        <w:t>(PARTITION P_20141231 VALUES LESS THAN (735964) ENGINE = InnoDB) */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TRANS_DATE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CREDITOR_RIGHTS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t_lon_decoration</w:t>
      </w:r>
    </w:p>
    <w:p>
      <w:pPr>
        <w:pStyle w:val="Heading3"/>
      </w:pPr>
      <w:r>
        <w:t>---'装修分期类'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DECORATE_LEVEL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'装修级别（0：简装；1、中装；2：精装）',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DECORATE_WAY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'装修方式（0:散装/1:整装）',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DECORATE_MODEL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'装修模式（0:新房装修/2:旧房改建/3:水电线路改造/4:其他）',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DECORATE_PRICE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'装修价位（0:0-10万/1:10-20万/2:20-30万/3:30-40万/4:50万以上）',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PAYMENT_WAY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'支付方式（0:全额分期/1:尾款分期/2:部分分期）',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HOUSE_PERSON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'房屋产权人（0:本人；1:配偶；2:父母；3:其他；4:共有）',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HOUSE_PROPERTY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'房产性质（0:商品房；1:70年产权；2:商铺；3:小产品）',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HOUSE_VALUE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'房产价值（0:0-100万；1:100-200万；2:200-300万；3:300万及以上）',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CURRENT_CITY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'房屋所在城市（0:本地；1:外地）是否标准码',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COMPANY_SIZE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'公司规模（0:0-10人；1:10-50人；2:50-200人；3:200-1000人；4:1000-5000人；5:5000人以上）',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WORK_TIME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'本单位工作年限（0:一年以内；1:1-3年；2:三年以上）',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EXTEND1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EXTEND2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t_lon_depository_account</w:t>
      </w:r>
    </w:p>
    <w:p>
      <w:pPr>
        <w:pStyle w:val="Heading3"/>
      </w:pPr>
      <w:r>
        <w:t>---'存管账户表'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CUSTOMER_CODE</w:t>
            </w:r>
          </w:p>
        </w:tc>
        <w:tc>
          <w:tcPr>
            <w:tcW w:type="dxa" w:w="1728"/>
          </w:tcPr>
          <w:p>
            <w:r>
              <w:t>varchar(70)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CUSTOMER_TYPE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BANK_CODE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BANK_CARD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ACCOUNT_NO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ACCOUNT_NAME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START_DATE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'有效起始日期',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END_DATE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'有效结束日期',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EXTEND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t_lon_depository_account_amendant_info</w:t>
      </w:r>
    </w:p>
    <w:p>
      <w:pPr>
        <w:pStyle w:val="Heading3"/>
      </w:pPr>
      <w:r>
        <w:t>---'存管账户修改信息表'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AMENDANT_ID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'修改ID（修改序号）',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BATCH_INTERIOR_NO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'各系统请求编号',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DEPOSITORY_ACC_NO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DEPOSITORY_ACC_OLD_NAME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'存管账户原名称',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AMENDANT_TYPE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'修改类型(修改/注销)',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UUM_CUST_NO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SEND_TO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'所属系统(发送至系统处理)',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DEPOSITORY_ACC_NEW_NAME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'存管账户新名称',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OPEN_BANK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CARD_NO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AMENDANT_STATUS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'修改状态（0不处理/1待处理/2正在处理/3成功/4失败）',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FAIL_TIME</w:t>
            </w:r>
          </w:p>
        </w:tc>
        <w:tc>
          <w:tcPr>
            <w:tcW w:type="dxa" w:w="1728"/>
          </w:tcPr>
          <w:p>
            <w:r>
              <w:t>int(5)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'失败次数',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PROMPT_INFO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'提示信息',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'创建人（交易提交人）',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'创建时间（提交时间）',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AMENDANT_ATTRIBUTE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'账户属性',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OLD_OPEN_BANK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'原开户行编码',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OLD_CARD_NO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OLD_PHONE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'原手机号',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AMENDANT_ID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t_lon_draw_acctcheck</w:t>
      </w:r>
    </w:p>
    <w:p>
      <w:pPr>
        <w:pStyle w:val="Heading3"/>
      </w:pPr>
      <w:r>
        <w:t>---'放款提现对账表'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TRANS_NO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DRAWN_AMT</w:t>
            </w:r>
          </w:p>
        </w:tc>
        <w:tc>
          <w:tcPr>
            <w:tcW w:type="dxa" w:w="1728"/>
          </w:tcPr>
          <w:p>
            <w:r>
              <w:t>decimal(15,2)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'本方交易状态S:成功E:失败',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FILE_AMT</w:t>
            </w:r>
          </w:p>
        </w:tc>
        <w:tc>
          <w:tcPr>
            <w:tcW w:type="dxa" w:w="1728"/>
          </w:tcPr>
          <w:p>
            <w:r>
              <w:t>decimal(15,2)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'提现金额',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CASH_DATE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'提现代付时间',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FILE_STS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'对方交易状态S:成功E:失败',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CASH_TYPE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'提现类型W:提现P:代付',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CHECK_RESULT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'对账结果TRUE：正确FALSE:错误',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PAY_COMPANY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CHECK_TYPE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'校验类型A:全匹配B:仅自有C:仅对方有',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IS_SETTLED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'是否平账1：已平账0：未平账',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SETTLED_REASON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'平账原因',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INDEX_TRANS_NO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t_lon_draw_acctcheck_file</w:t>
      </w:r>
    </w:p>
    <w:p>
      <w:pPr>
        <w:pStyle w:val="Heading3"/>
      </w:pPr>
      <w:r>
        <w:t>---'放款提现对账文件表'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TRANS_NO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BACK_TRANS_NO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'退票交易流水号',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CASH_DATE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FILE_AMT</w:t>
            </w:r>
          </w:p>
        </w:tc>
        <w:tc>
          <w:tcPr>
            <w:tcW w:type="dxa" w:w="1728"/>
          </w:tcPr>
          <w:p>
            <w:r>
              <w:t>decimal(15,2)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CASH_TYPE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'交易类型W:提现P:代付',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'交易状态S:成功E:失败',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ACCOUNT_NO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'提现账户号',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ACCOUNT_NAME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'提现账户名称',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OUT_ACCOUNT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'代付扣款账号',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ENTER_ACCOUNT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'代付收款账号',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INDEX_TRANS_NO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t_lon_email_check_code</w:t>
      </w:r>
    </w:p>
    <w:p>
      <w:pPr>
        <w:pStyle w:val="Heading3"/>
      </w:pPr>
      <w:r>
        <w:t>---'邮箱地址验证码记录表'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'邮箱验证码id',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EMAIL_ADDRESS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'邮箱地址',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EMAIL_CHECK_CODE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'邮箱验证码',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CHECK_TIME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'验证时间',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t_lon_face_keyword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'规则ID',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RULE_NAME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RULE_STATUS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INST_LEVEL_OPT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'机构星级规则',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INST_LEVEL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'机构星级',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INST_NAME_OPT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'机构名称规则',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INST_NAME</w:t>
            </w:r>
          </w:p>
        </w:tc>
        <w:tc>
          <w:tcPr>
            <w:tcW w:type="dxa" w:w="1728"/>
          </w:tcPr>
          <w:p>
            <w:r>
              <w:t>varchar(4000)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PRODUCT_NAME_OPT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'产品名称规则',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FACE_CHECK_OPT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FACE_CHECK_UP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'人脸识别上限',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FACE_CHECK_DOWN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'人脸识别下限',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START_TIME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END_TIME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SELECT_RATE</w:t>
            </w:r>
          </w:p>
        </w:tc>
        <w:tc>
          <w:tcPr>
            <w:tcW w:type="dxa" w:w="1728"/>
          </w:tcPr>
          <w:p>
            <w:r>
              <w:t>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'抽检比例',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GUARANTOR_FACE_CHECK_DOWN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'担保人人脸识别下限',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GUARANTOR_FACE_CHECK_UP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'担保人人脸识别上限',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GUARANTOR_FACE_CHECK_OPT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'担保人人脸识别规则(0等于1不等于)',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t_lon_face_recognition_result</w:t>
      </w:r>
    </w:p>
    <w:p>
      <w:pPr>
        <w:pStyle w:val="Heading3"/>
      </w:pPr>
      <w:r>
        <w:t>---'记录人脸识别获取结果'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FACE_CODE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'人脸识别结果',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'证件号',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GET_TIME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EXTEND1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EXTEND2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t_lon_fee_transform</w:t>
      </w:r>
    </w:p>
    <w:p>
      <w:pPr>
        <w:pStyle w:val="Heading3"/>
      </w:pPr>
      <w:r>
        <w:t>---'费用转换表（贷中的费用表与费用费率表中的费用进行转换）'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INFO_NAME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'英文标识',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FEE_TYPE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'费用类型',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t_lon_funds_transfer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funds_id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channel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Is_called</w:t>
            </w:r>
          </w:p>
        </w:tc>
        <w:tc>
          <w:tcPr>
            <w:tcW w:type="dxa" w:w="1728"/>
          </w:tcPr>
          <w:p>
            <w:r>
              <w:t>varchar(6)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'是否已调用账户',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used_amount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product_ids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'产品列表',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acc_channel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'账务渠道号',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product_names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funds_id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t_lon_funds_transfer_channel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ft_channel_id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bus_channel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'BUS渠道号',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acc_channel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'账户系统渠道号',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trans_type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'划拨方式(0:T+0,1:T+1)',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'状态（是否启用）',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product_ids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'产品列表',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product_num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'产品个数',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product_names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stop_time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'停用时间',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effect_time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'生效时间',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latest_version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'是否最新版本',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parent_id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'父id',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exist_history_version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'是否有历史版本',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ft_channel_id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t_lon_funds_transfer_product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ft_prd_id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trans_type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'划拨方式(0:T+0,1:T+1)',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'状态（是否启用）',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ft_prd_id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t_lon_gold_account_info</w:t>
      </w:r>
    </w:p>
    <w:p>
      <w:pPr>
        <w:pStyle w:val="Heading3"/>
      </w:pPr>
      <w:r>
        <w:t>---'金账户信息表'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'ID（金账户序号）',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ACC_NO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'金账户号',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ACC_ORG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ACC_CHANNEL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ACC_PRODUCT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UUM_CUST_NO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UUM_ACC_NO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'记账账户号（账户中心）',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ACC_STATE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t_lon_gold_account_info_detail</w:t>
      </w:r>
    </w:p>
    <w:p>
      <w:pPr>
        <w:pStyle w:val="Heading3"/>
      </w:pPr>
      <w:r>
        <w:t>---'金账户信息明细表'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'ID（金账户明细序号）',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ACC_INFO_ID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'信息表ID',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BELONG_TYPE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BELONG_VALUE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t_lon_gold_account_operation_history</w:t>
      </w:r>
    </w:p>
    <w:p>
      <w:pPr>
        <w:pStyle w:val="Heading3"/>
      </w:pPr>
      <w:r>
        <w:t>---'金账户操作记录表'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'ID（操作序号）',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ACC_INFO_ID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'信息表ID',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'金账户号',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ACC_NAME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UUM_CUST_NO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UUM_ACC_NO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'记账账户号（账户中心）',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ACC_ORG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ACC_CHANNEL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ACC_PRODUCT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ACC_STATE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OPERATION_TYPE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OPERATION_RESULT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IMPORT_RESULT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'导入结果',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IMPORT_FAIL_REASON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'导入失败原因',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t_lon_gold_account_transaction_history</w:t>
      </w:r>
    </w:p>
    <w:p>
      <w:pPr>
        <w:pStyle w:val="Heading3"/>
      </w:pPr>
      <w:r>
        <w:t>---'金账户交易记录表'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'ID（交易序号）',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MCHNT_TXN_SSN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OUT_ACC_ID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'信息表ID',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OUT_ACC_NO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'出账账户号',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OUT_ACC_NAME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'出账账户名称',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OUT_STATUS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'出账状态',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OUT_ACC_ORG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OUT_ACC_CHANNEL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OUT_ACC_PRODUCT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IN_ACC_ID</w:t>
            </w:r>
          </w:p>
        </w:tc>
        <w:tc>
          <w:tcPr>
            <w:tcW w:type="dxa" w:w="1728"/>
          </w:tcPr>
          <w:p>
            <w:r>
              <w:t>bigint(10)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IN_ACC_NO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'入账账户号',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IN_ACC_NAME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'入账账户名称',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'入账状态',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IN_ACC_ORG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IN_ACC_CHANNEL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IN_ACC_PRODUCT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TRANSACTION_TYPE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TRANSACTION_AMT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TRANSACTION_RESULT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TRANSACTION_FAIL_REASON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ACC_CORE_PUSH_STATUS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'账户中心推送状态',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PUSH_FAIL_REASON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'推送失败原因',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IMPORT_RESULT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'导入结果',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IMPORT_FAIL_REASON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'导入失败原因',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OUT_UUM_CUST_NO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'出账客户号',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OUT_UUM_ACC_NO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'出账记账账户号（账户中心）',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IN_UUM_CUST_NO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'入账客户号',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IN_UUM_ACC_NO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'入账记账账户号（账户中心）',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'创建人（交易提交人）',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'创建时间（提交时间）',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EXTEND_VC3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EXTEND_VC4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EXTEND_VC5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t_lon_guarantee_company</w:t>
      </w:r>
    </w:p>
    <w:p>
      <w:pPr>
        <w:pStyle w:val="Heading3"/>
      </w:pPr>
      <w:r>
        <w:t>---'保证担保信息'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'优先级',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GUARANTEE_COMPANY_NAME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'保证担保公司名称',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PHONE_NO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varchar(128)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UPDATE_DATE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COM_ID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COM_ID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idx_appId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t_lon_guarantor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guarantor_Id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guarantor_mode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guarantor_type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enterprise_phone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'企业联系方式(担保人类型为企业时用)',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sex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degree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'学历',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marry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'婚姻情况',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'电子邮箱',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qq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regist_Address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'户口所在地',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live_Address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live_Phone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'现住宅联系号码',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post_Address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'邮寄地址',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to_City_Date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'申请人来申请城市时间',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reside_Date</w:t>
            </w:r>
          </w:p>
        </w:tc>
        <w:tc>
          <w:tcPr>
            <w:tcW w:type="dxa" w:w="1728"/>
          </w:tcPr>
          <w:p>
            <w:r>
              <w:t>varchar(12)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'现居住地居住时间',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source_Of_Income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'担保人主要收入来源',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after_Tax_Income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'担保人税后年收入',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relation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'担保人与申请人关系',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company_Phone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company_Type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intustry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duty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'职位',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company_City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'单位所在城市',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working_Time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'从业时间',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income_Type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'发薪方式',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salary_Amt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'每月薪金（元）',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salary_Day</w:t>
            </w:r>
          </w:p>
        </w:tc>
        <w:tc>
          <w:tcPr>
            <w:tcW w:type="dxa" w:w="1728"/>
          </w:tcPr>
          <w:p>
            <w:r>
              <w:t>int(2)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'每月支薪日',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other_Income_Amt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'其他收入',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house_Local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'房产是否在本地',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business_Amt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'月均营业额',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people_Local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'是否本地人',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property</w:t>
            </w:r>
          </w:p>
        </w:tc>
        <w:tc>
          <w:tcPr>
            <w:tcW w:type="dxa" w:w="1728"/>
          </w:tcPr>
          <w:p>
            <w:r>
              <w:t>varchar(8)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'是否有物业',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personal_Asset_Amt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'个人资产',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BEGIN_COMPANY_DATE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'起始服务（成立）时间',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guarant_company_name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guarant_company_person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'担保公司法人',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guarant_company_province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'担保公司所在省',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guarant_company_city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'担保公司所在市',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guarant_company_district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'担保公司所在区',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guarant_company_address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'担保公司详细地址',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guarant_career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'担保人职业',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guarantor_Id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t_lon_guarantorinfo</w:t>
      </w:r>
    </w:p>
    <w:p>
      <w:pPr>
        <w:pStyle w:val="Heading3"/>
      </w:pPr>
      <w:r>
        <w:t>---'担保人表'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GUA_ID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E_MAIL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'电子邮箱',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'住宅地址',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CERT_TYPE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GUARANTOR_RELATION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'与共借人关系',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GUA_ID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t_lon_house_mortgage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hm_id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'房产编号',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hm_type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'房产类别',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hm_buy_time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hm_buy_price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'购买价格（万元）',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hm_model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'抵押模式',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hm_have_mortgage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'是否有按揭',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hm_month_repay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'月供金额（元）',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hm_area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'房产面积（平方米）',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hm_share_person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'产权共有人',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hm_age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'房龄（年）',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hm_property_right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hm_land_use_right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'土地使用权证号',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hm_evaluate_price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'当前评估价（万元）',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hm_province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'所在省份',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hm_city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hm_county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'所在区县',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hm_street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'所在街道',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hm_community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'小区名称',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hm_building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'楼号',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hm_unit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'单元号',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hm_room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'房屋号',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hm_net_price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'网查均价（元/㎡）',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hm_agent_price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'中介报价（元/㎡）',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hm_accept_price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'认可价格（元/㎡）',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hm_remark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hm_id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t_lon_info_add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ADD_ID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ADD_INFO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'地址信息',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ADD_REMARK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'地址备注',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ADD_ID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t_lon_informationinput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INFO_ID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'上门信息主键',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IS_ENABLED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'客户是否有效',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HOMEDATE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CHECKPERSON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'核查人',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CONTACTNUMBER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FIELDTYPE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'实地类型',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IS_SAME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'实际地址是否与申请实际经营地址一致',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PROVINCE_CODE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CITY_CODE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DISTRICT_CODE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IS_OTHERBORROW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'除银行外的借款，客户是否有其他借款',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LOAN_AMOUNT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MONTH_REPAY_LIMIT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'月还款额',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OTHERBORROW_REMARK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'其他借款_备注',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STAFF_NUMBER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'核查时看到的员工数量',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WORK_TELEPHONE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'工作/单位电话',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WORK_UNIT_STATUS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'工作单位情况',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WORK_STATUS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'工作情况',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LIVE_STATUS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'居住情况',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OTHER_SUPPLEMENT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'其他补充',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CONCLUSION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'实地考察结论',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INFO_ID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t_lon_insurance</w:t>
      </w:r>
    </w:p>
    <w:p>
      <w:pPr>
        <w:pStyle w:val="Heading3"/>
      </w:pPr>
      <w:r>
        <w:t>---'保险信息表'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COMPANY_NO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'公司编号',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INSURANCE_COMPANY_NAME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COMPANY_GRADE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'公司评级',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INSURANCE_TYPE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'保险险种',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INSURANCE_LIMIT</w:t>
            </w:r>
          </w:p>
        </w:tc>
        <w:tc>
          <w:tcPr>
            <w:tcW w:type="dxa" w:w="1728"/>
          </w:tcPr>
          <w:p>
            <w:r>
              <w:t>decimal(15,2)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'保险限额',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MAX_PAIED_LINE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'状态（B151001启用,B151002停用）',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INS_ID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INS_ID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t_lon_interface_config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table_name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'表名',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int(5)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'层级',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data_type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parent_field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'父级字段',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table_field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'表字段',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inter_field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'接口字段',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is_field_value_key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'是否字段值作为key',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appid_table_field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'工单关联字段',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field_key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'key字段',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field_value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'值字段',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field_key_appoint_value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'指定列值为key',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config_type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'配置类型',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condition_value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'关联条件',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is_getcode_value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'是否根据标准码取值',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code_type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'标准码类型',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code_relevance_field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'标准码取值字段',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t_lon_keyword</w:t>
      </w:r>
    </w:p>
    <w:p>
      <w:pPr>
        <w:pStyle w:val="Heading3"/>
      </w:pPr>
      <w:r>
        <w:t>---'关键字表'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KEYWORD_ID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'关键字ID',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KEYWORD_ORG_CODE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KEYWORD_GROUP_NAME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'关键字组合名称',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KEYWORD_CHECK_RULE</w:t>
            </w:r>
          </w:p>
        </w:tc>
        <w:tc>
          <w:tcPr>
            <w:tcW w:type="dxa" w:w="1728"/>
          </w:tcPr>
          <w:p>
            <w:r>
              <w:t>mediumtext,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KEYWORD_SELECT_RATE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'抽查比例',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KEYWORD_STATUS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KEYWORD_CREATOR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KEYWORD_CREATE_TIME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KEYWORD_MENDER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KEYWORD_MEND_TIME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KEYWORD_REMARK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KEYWORD_ID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t_lon_keyword_type</w:t>
      </w:r>
    </w:p>
    <w:p>
      <w:pPr>
        <w:pStyle w:val="Heading3"/>
      </w:pPr>
      <w:r>
        <w:t>---'关键字类型表'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KEYWORD_TYPE_ID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'关键字ID',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KEYWORD_TYPE_ORG_CODE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KEYWORD_TYPE_NAME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KEYWORD_TYPE_DATA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'数据类型',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KEYWORD_TYPE_COLUMN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'关键字对应列名',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KEYWORD_TYPE_CONDITION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'关键\r\n\r\n字判断条件',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KEYWORD_TYPE_STATUS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'关键字类型状态',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KEYWORD_TYPE_ID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t_lon_launch_task_log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TLLT_SEQ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BUS_NO</w:t>
            </w:r>
          </w:p>
        </w:tc>
        <w:tc>
          <w:tcPr>
            <w:tcW w:type="dxa" w:w="1728"/>
          </w:tcPr>
          <w:p>
            <w:r>
              <w:t>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FLOW_STS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'流程状态(过滤暂停放款工单，校验工单产品参数:AL001_VPP,自动推送债匹系统:AL002_PMS,接收满标工单:AL003_RMA,自动放款:AL004_SLP,自动提现:AL005_AWP)',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TASK_STS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'执行状态（S已执行，E未执行）',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EXE_STS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'执行状态（S：启用</w:t>
              <w:br/>
              <w:t xml:space="preserve">P：暂停）',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LOCK_VER_NO</w:t>
            </w:r>
          </w:p>
        </w:tc>
        <w:tc>
          <w:tcPr>
            <w:tcW w:type="dxa" w:w="1728"/>
          </w:tcPr>
          <w:p>
            <w:r>
              <w:t>int(30)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'锁的版本号',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LOCK_STS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'锁状态(Y:锁定，N:未锁定)',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NULL</w:t>
            </w:r>
          </w:p>
        </w:tc>
        <w:tc>
          <w:tcPr>
            <w:tcW w:type="dxa" w:w="1728"/>
          </w:tcPr>
          <w:p>
            <w:r>
              <w:t>ON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TLLT_SEQ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UNX_BUS_NO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t_lon_lightningloan_info</w:t>
      </w:r>
    </w:p>
    <w:p>
      <w:pPr>
        <w:pStyle w:val="Heading3"/>
      </w:pPr>
      <w:r>
        <w:t>---'闪电贷信息表'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'商户注册名称',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M_NUMBER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'商户营业执照号码',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M_TIME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'商户注册时间',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M_NATURE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M_STATE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M_INDUSTRY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'商户所属行业',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M_CAPITAL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'注册资金',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M_ADDRESS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'经营地址',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T_ONE_MONTH_D_AMT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'最近1月单卡交易总金额/总金额',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T_THR_MONTH_D_AMT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'最近3月单卡交易总金额/总金额',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T_SIX_MONTH_D_AMT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'最近6月单卡交易总金额/总金额',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T_ONE_MONTH_F_AMT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'最近1月非工作时间交易金额/总金额',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T_THR_MONTH_F_AMT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'最近3月非工作时间交易金额/总金额',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T_SIX_MONTH_F_AMT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'最近6月非工作时间交易金额/总金额',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T_ONE_MONTH_J_AMT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'最近1月贷记卡交易金额/总金额',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T_THR_MONTH_J_AMT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'最近3月贷记卡交易金额/总金额',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T_SIX_MONTH_J_AMT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'最近6月贷记卡交易金额/总金额',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T_ONE_MOST_AMT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'最近1月交易额最大的5%交易/总交易金额',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T_ONE_MONTH_RISK_RATIO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'最近1月高风险交易占比',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T_THR_MONTH_RISK_RATIO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'最近3月高风险交易占比',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T_SIX_MONTH_RISK_RATIO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'最近6月高风险交易占比',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T_MONTH_TOTAL_COST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'每个月流水总和',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P_THR_MONTH_AMT_MCC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'最近3月笔均交易金额在MCC中百分位排名',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P_THR_MONTH_COUNT_MCC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'最近3月交易累计笔数在MCC中百分位排名',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P_THR_MONTH_TOTAL_MCC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'最近3月交易累计金额在MCC中百分位排名',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P_SIX_MONTH_AMT_MCC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'最近6月笔均交易金额在MCC中百分位排名',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P_SIX_MONTH_COUNT_MCC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'最近6月交易累计笔数在MCC中百分位排名',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P_SIX_MONTH_TOTAL_MCC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'最近6月交易累计金额在MCC中百分位排名',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S_FIRST_DEAL_TIME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'首次交易日期',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S_MONTH_AGE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'连续账龄月份',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S_ONE_MONTH_DAY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'最近1月有交易的天数',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S_THR_MONTH_DAY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'最近3月有交易的天数',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S_SIX_MONTH_DAY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'最近6月有交易的天数',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C_SIX_USER_GROWTH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'用户增速',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C_ONE_MONTH_AMT</w:t>
            </w:r>
          </w:p>
        </w:tc>
        <w:tc>
          <w:tcPr>
            <w:tcW w:type="dxa" w:w="1728"/>
          </w:tcPr>
          <w:p>
            <w:r>
              <w:t>decimal(16,0)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'最近1月交易金额/前3月的月均交易金额',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C_ONE_MONTH_COUNT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'最近1月交易笔数/前3月的月均交易笔数',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t_lon_linshi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t_lon_net</w:t>
      </w:r>
    </w:p>
    <w:p>
      <w:pPr>
        <w:pStyle w:val="Heading3"/>
      </w:pPr>
      <w:r>
        <w:t>---'网络查信息表'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NET_ID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'网查信息ID',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NET_CODE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'网络代码',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SEARCH_TYEP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RESULT_URL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'查询结果截图',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'核查结果',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NET_ID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UDX_T_LON_NET_APP_ID_NET_CODE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t_lon_nonp2p_close_log</w:t>
      </w:r>
    </w:p>
    <w:p>
      <w:pPr>
        <w:pStyle w:val="Heading3"/>
      </w:pPr>
      <w:r>
        <w:t>---'非p2p关单记录表'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close_status</w:t>
            </w:r>
          </w:p>
        </w:tc>
        <w:tc>
          <w:tcPr>
            <w:tcW w:type="dxa" w:w="1728"/>
          </w:tcPr>
          <w:p>
            <w:r>
              <w:t>tinyint(10)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close_app_result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'关单结果',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end_reason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opt_node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'调用节点',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opt_type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'调用类型',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is_error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'是否异常</w:t>
              <w:br/>
              <w:t xml:space="preserve">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error_reason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'异常原因',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exe_timer</w:t>
            </w:r>
          </w:p>
        </w:tc>
        <w:tc>
          <w:tcPr>
            <w:tcW w:type="dxa" w:w="1728"/>
          </w:tcPr>
          <w:p>
            <w:r>
              <w:t>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t_lon_old_car</w:t>
      </w:r>
    </w:p>
    <w:p>
      <w:pPr>
        <w:pStyle w:val="Heading3"/>
      </w:pPr>
      <w:r>
        <w:t>---'二手车信息表'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OLD_CAR_ID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'二手车信息ID',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CAR_LINE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CAR_MODEL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NEW_CAR_PRICE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'新车市场价格',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MILEAGE</w:t>
            </w:r>
          </w:p>
        </w:tc>
        <w:tc>
          <w:tcPr>
            <w:tcW w:type="dxa" w:w="1728"/>
          </w:tcPr>
          <w:p>
            <w:r>
              <w:t>double(16,0)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'行驶公里',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REGISTRATION_YERA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'上牌年份',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ENGINE_NUMBER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'发动机编号',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PLATE_NUMBERS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'车牌号',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CERTIFICATE_NUMBER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'机动车登记证书编号',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CERTIFICATE_IS_MORTGAGE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'机动车登记证书是否抵押',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INSURANCE_START_DATE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'保险开始日期',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INSURANCE_END_DATE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'保险结束日期',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POLICY_IS_MORTGAGE</w:t>
            </w:r>
          </w:p>
        </w:tc>
        <w:tc>
          <w:tcPr>
            <w:tcW w:type="dxa" w:w="1728"/>
          </w:tcPr>
          <w:p>
            <w:r>
              <w:t>varchar(11)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'保险单是否抵押',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ASSESSMENT_VALUE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'评估价值',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DISTRIBUTOR_ID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'经销商金ID',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DISTRIBUTOR_NAME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'经销商名称',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OLD_CAR_ID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t_lon_operate_log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LOG_ID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'日志ID',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OPERATE_MENU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'菜单',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OPERATE_NAME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'活动名称',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OPERATE_MAN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OPERATE_TIME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OPERATE_RESULT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OPERATE_CONTENT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'内容',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OPERATE_IP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'IP',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FILE_ID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'文件ID',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LOG_ID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t_lon_pawnerbalanceinfo</w:t>
      </w:r>
    </w:p>
    <w:p>
      <w:pPr>
        <w:pStyle w:val="Heading3"/>
      </w:pPr>
      <w:r>
        <w:t>---'抵押人资产负债明细表'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PAWNER_BALANCE_DETAIL_ID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'抵押人负债明细ID',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PAWNER_ID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'抵押人ID',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SETTOR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'抵押设置人',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SETTOR_DATE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'抵押设置时间',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LOCALE_PERSON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'现场外勤经办人',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LOCALE_DATE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'现场放款时间',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LOCALE_PHONE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'现场放款人联系电话',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UPDATOR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'状态0：无效，失效；1有效，默认有效',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PLEDGE_COUNT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REPAY_COUNT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NOREPAYMENT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PAWNER_BALANCE_DETAIL_ID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t_lon_pc_jiao</w:t>
      </w:r>
    </w:p>
    <w:p>
      <w:pPr>
        <w:pStyle w:val="Heading3"/>
      </w:pPr>
      <w:r>
        <w:t>---'爬虫集奥'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real_name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>'状态</w:t>
              <w:br/>
              <w:t>-1失败</w:t>
              <w:br/>
              <w:t xml:space="preserve">1成功',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res_result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task_no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is_hit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ispnum_isp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'归属地',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ispnum_province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'归属地',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ispnum_city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'归属地',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yq_zzsj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'逾期最早出现时间',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yq_zjsj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'逾期最近出现时间',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yq_ljcs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'逾期累计出现次数',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yq_dqje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yq_dqsc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'当前逾期时长',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yq_zdje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'历史最大逾期金额',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yq_zdsc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'历史最大逾期时长',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qz_zzsj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'欺诈最早出现时间',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qz_zjsj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'欺诈最近出现时间',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qz_ljcs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'欺诈累计出现次数',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sx_zzsj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'失信最早出现时间',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sx_zjsj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'失信最近出现时间',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sx_ljcs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'失信累计出现次数',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entrust_time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'授权时间',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'用户中心id',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t_lon_pc_julixin</w:t>
      </w:r>
    </w:p>
    <w:p>
      <w:pPr>
        <w:pStyle w:val="Heading3"/>
      </w:pPr>
      <w:r>
        <w:t>---'爬虫聚信立'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real_name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res_result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task_no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task_status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task_message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'用户中心id',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entrust_time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'授权时间',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t_lon_pc_shumei</w:t>
      </w:r>
    </w:p>
    <w:p>
      <w:pPr>
        <w:pStyle w:val="Heading3"/>
      </w:pPr>
      <w:r>
        <w:t>---'爬虫数美'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real_name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user_imei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res_result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task_no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entrust_time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'授权时间',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'用户中心id',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t_lon_pc_shumei_detail</w:t>
      </w:r>
    </w:p>
    <w:p>
      <w:pPr>
        <w:pStyle w:val="Heading3"/>
      </w:pPr>
      <w:r>
        <w:t>---'爬虫数美详情'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shumei_key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shumei_value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t_lon_pc_tengxun</w:t>
      </w:r>
    </w:p>
    <w:p>
      <w:pPr>
        <w:pStyle w:val="Heading3"/>
      </w:pPr>
      <w:r>
        <w:t>---'爬虫腾讯'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bank_card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'银行卡号',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user_ip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'用户ip',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imei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'国际移动用户识别码',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idfa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'ios系统广告标识符',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user_scene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'业务场景',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user_name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user_email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'用户邮箱地址',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user_address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'用户住址',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user_mac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'MAC地址',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user_account_type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'关联的腾讯帐号类型',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user_uid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'QQ或微信openid',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user_appid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'qq或微信分配网站或应用的appid',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user_wifimac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'wifimac',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user_wifissid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'WIFI服务集标识',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user_wifibssid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'WIFI-BSSID',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user_businessid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res_result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task_no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entrust_time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'授权时间',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user_risk_score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'欺诈分值',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user_idfound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'身份证记录能否查到',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user_found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'记录是否能查到',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'用户中心id',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t_lon_pc_tengxun_risk</w:t>
      </w:r>
    </w:p>
    <w:p>
      <w:pPr>
        <w:pStyle w:val="Heading3"/>
      </w:pPr>
      <w:r>
        <w:t>---'爬虫腾讯风控'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risk_code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risk_code_value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'风险码等级',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t_lon_pc_xinyan</w:t>
      </w:r>
    </w:p>
    <w:p>
      <w:pPr>
        <w:pStyle w:val="Heading3"/>
      </w:pPr>
      <w:r>
        <w:t>---'爬虫新颜'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real_name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res_result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data_code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'数据查询状态',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trans_id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'商品订单号',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task_no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'任务号',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is_fee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'是否收费',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versions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'业务版本号',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apply_score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'申请准入分',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apply_credibility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'申请准入置信度',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query_org_count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'查询机构数',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query_finance_count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'查询消费金融类机构数',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query_cash_count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'查询网络贷款类机构数',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query_sum_count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'总查询次数',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latest_query_time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'最近查询时间',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latest_one_month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'近1个月总查询笔数',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latest_three_month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'近3个月总查询笔数',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latest_six_month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'近6个月总查询笔数',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entrust_time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'授权时间',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'用户中心id',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trade_no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'交易流⽔号',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t_lon_policy</w:t>
      </w:r>
    </w:p>
    <w:p>
      <w:pPr>
        <w:pStyle w:val="Heading3"/>
      </w:pPr>
      <w:r>
        <w:t>---'保险单信息表'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POLICY_ID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'保单编号',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POLICY_TYPE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'保险单类型',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POLICY_BEGIN_DATE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'保单缴费开始时间',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POLICY_END_DATE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'保单缴费结束时间',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REPAY_TYPE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'期缴方式',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REPAY_AMT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'期缴金额',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POLICY_COMPANY_NAME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'保险公司名称',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POLICY_COMPANY_ADDRESS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'保险公司地址',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POLICY_TYPE_OTHER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'贷款用途其他类',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POLICY_NUM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'保单号',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POLICY_ID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t_lon_policy_application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POL_APP_ID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'政策工单ID',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'申请单ID',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FIRST_LOAN_DATE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'产品于该分部首次放款时间',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LOAN_TIME</w:t>
            </w:r>
          </w:p>
        </w:tc>
        <w:tc>
          <w:tcPr>
            <w:tcW w:type="dxa" w:w="1728"/>
          </w:tcPr>
          <w:p>
            <w:r>
              <w:t>int(6)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'产品放款时间（月）',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REPAY_SUCCESS_RATE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'分部产品还款成功率',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APPROVE_PASS_RATE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'产品审批通过率',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POL_LEVEL_CODE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'审核政策级别编码',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POL_LEVEL_NAME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'审核政策级别名称',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POL_CONTENT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LIMIT_COEFFICIENT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'额度系数调整',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POL_APP_ID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t_lon_policy_institution_product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POL_PRO_ID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'政策产品ID',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'所属机构（分部）',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FIRST_LOAN_DATE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'产品于该分部首次放款时间',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LOAN_TIME</w:t>
            </w:r>
          </w:p>
        </w:tc>
        <w:tc>
          <w:tcPr>
            <w:tcW w:type="dxa" w:w="1728"/>
          </w:tcPr>
          <w:p>
            <w:r>
              <w:t>int(6)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'产品放款时间（月）',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REPAY_SUCCESS_RATE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'分部产品还款成功率',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POL_LEVEL_CODE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'审核政策级别编码',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POL_LEVEL_NAME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'审核政策级别名称',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POL_CONTENT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APPROVE_PASS_RATE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'产品审批通过率',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POL_PRO_ID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t_lon_product_check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USETYPE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'使用类型',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EXTEND_VC1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EXTEND_VC2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t_lon_product_face</w:t>
      </w:r>
    </w:p>
    <w:p>
      <w:pPr>
        <w:pStyle w:val="Heading3"/>
      </w:pPr>
      <w:r>
        <w:t>---'判断产品是否走人脸识别'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IS_CHECK_FACE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EXTEND1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t_lon_product_inputrule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varchar(300)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t_lon_prop_value</w:t>
      </w:r>
    </w:p>
    <w:p>
      <w:pPr>
        <w:pStyle w:val="Heading3"/>
      </w:pPr>
      <w:r>
        <w:t>---'扩展属性值表'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PROPERTY_VALUE_ID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MODEL_ID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'模板ID',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PROPERTY_NAME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'属性标识',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STRING_VALUE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'字符型属性值',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INT_VALUE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'整型属性值',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DOUBLE_VALUE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'浮点型属性值',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DATE_VALUE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'日期型属性值',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DATE_TIME_VALUE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'日期时间型属性值',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DECIMAL_VALUE</w:t>
            </w:r>
          </w:p>
        </w:tc>
        <w:tc>
          <w:tcPr>
            <w:tcW w:type="dxa" w:w="1728"/>
          </w:tcPr>
          <w:p>
            <w:r>
              <w:t>decimal(20,10)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'大数值型属性值',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TEXT_VALUE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PROPERTY_VALUE_ID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t_lon_quality_mall_app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'序号',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CHANNEL_ID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LOAN_DATE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SUBSIDY_AMT</w:t>
            </w:r>
          </w:p>
        </w:tc>
        <w:tc>
          <w:tcPr>
            <w:tcW w:type="dxa" w:w="1728"/>
          </w:tcPr>
          <w:p>
            <w:r>
              <w:t>decimal(10,0)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'贴息金额',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DEBIT_NODE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'扣款节点',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DEBIT_RESULT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'扣款结果',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OFFER_HANG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'报盘挂起',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OFFER_RELIEVE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'报盘启动',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COLLECT_HANG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'催收挂起',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COLLECT_RELIEVE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'催收启动',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PUNISH_HANG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'罚息挂起',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PUNISH_RELIEVE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'罚息启动',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HANG_STATUS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'挂起状态',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RELIEVE_STATUS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'解挂状态',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OFFER_HANG_DESC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'报盘挂起描述',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OFFER_RELIEVE_DESC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'报盘解冻描述',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COLLECT_HANG_DESC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'催收挂起描述',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COLLECT_RELIEVE_DESC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'催收解冻描述',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PUNISH_HANG_DESC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'罚息挂起描述',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PUNISH_RELIEVE_DESC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'罚息解冻描述',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DEBIT_DESC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'扣款描述',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BEGIN_TIME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'开始处理时间',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END_TIME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APP_STATUS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'工单是否结束',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CREATEDBY</w:t>
            </w:r>
          </w:p>
        </w:tc>
        <w:tc>
          <w:tcPr>
            <w:tcW w:type="dxa" w:w="1728"/>
          </w:tcPr>
          <w:p>
            <w:r>
              <w:t>varchar(32)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CREATEDON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LAST_UPDATE_TIME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'最后更新时间',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idx_quality_app_id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t_lon_quota_loanafter</w:t>
      </w:r>
    </w:p>
    <w:p>
      <w:pPr>
        <w:pStyle w:val="Heading3"/>
      </w:pPr>
      <w:r>
        <w:t>---'贷后额度记录表'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bigint(16)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LOANAFTER_ID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'贷后流水（唯一索引）',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LOANAFTER_WRTIEOFF_ID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'贷后冲销流水（冲销才填写）',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LOANAFTER_RELEASE_ID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'贷后释放流水',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QUOTA_TRANS_NO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CHANNEL_TRANS_NO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'渠道系统业务流水号',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QUTOA_LOANAFTER_ID</w:t>
            </w:r>
          </w:p>
        </w:tc>
        <w:tc>
          <w:tcPr>
            <w:tcW w:type="dxa" w:w="1728"/>
          </w:tcPr>
          <w:p>
            <w:r>
              <w:t>bigint(16)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'贷后记录表主键',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STAGE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QUTOA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OPERATION_TYPE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ISDONE_WRITEOFF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IS_SUCCESS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'是否成功',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UDX_LOANAFTER_ID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t_lon_quota_operate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CHANNEL_TRANS_NO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'渠道系统业务流水号',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QUOTA_TRANS_NO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OPT_NODE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TRANS_TYPE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TRANS_AMT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MODEL_VALUE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REQ_PARAM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RSP_CODE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'响应码',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RSP_MSG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t_lon_quota_operate_error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CHANNEL_TRANS_NO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'渠道系统业务流水号',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QUOTA_TRANS_NO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'额度流水号',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OLD_APP_ID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'业务订单号',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OPT_NODE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'操作节点',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TRANS_TYPE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TRANS_AMT</w:t>
            </w:r>
          </w:p>
        </w:tc>
        <w:tc>
          <w:tcPr>
            <w:tcW w:type="dxa" w:w="1728"/>
          </w:tcPr>
          <w:p>
            <w:r>
              <w:t>decimal(20,2)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'交易金额',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MODEL_VALUE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'模型',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REQ_PARAM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RSP_CODE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RSP_MSG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ISCHEXIAO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CHANNELVALUE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OPT_ID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t_lon_quota_operate_loanafter</w:t>
      </w:r>
    </w:p>
    <w:p>
      <w:pPr>
        <w:pStyle w:val="Heading3"/>
      </w:pPr>
      <w:r>
        <w:t>---'贷后记录表（关于贷后推送的还款计划）'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bigint(16)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LOANAFTER_ID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'贷后流水（唯一索引）',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LOANAFTER_WRTIEOFF_ID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'贷后冲销流水（冲销才填写）',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LOANAFTER_RELEASE_ID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'贷后释放流水',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STAGE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'期数',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REPAY_TYPE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'还款类型（正常还款/提前还款/风险结清）F31',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REPAY_PRINCIPAL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'实际已还本金',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REPAY_INTEREST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'实际已还利息',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CURRENTSETTLE_STATE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'当期结清状态',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CURRENTSETTLE_REALSTATE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'当期实际结清状态',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APPSETTLE_STATE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APPSETTLE_REALSTATE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'工单实际结清状态',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IS_WRITEOFF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'是否冲销',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ISDONE_WRITEOFF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IS_INVALID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LAST_STAGE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'是否是最后一期',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UDX_LOANAFTER_ID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t_lon_quota_operate_log</w:t>
      </w:r>
    </w:p>
    <w:p>
      <w:pPr>
        <w:pStyle w:val="Heading3"/>
      </w:pPr>
      <w:r>
        <w:t>---'额度操作记录表'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BATCH_NO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OPERATE_PLATFORM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'操作系统',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OPERATE_TYPE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'操作类型',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ISCHECKQUOTA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'是否校验额度',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USER_NAME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OPERATE_STATUS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OPERATE_QUOTA_RESULT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OPERATE_REASON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PRODUCTID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MODIFY_TIME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is_bus_qc</w:t>
            </w:r>
          </w:p>
        </w:tc>
        <w:tc>
          <w:tcPr>
            <w:tcW w:type="dxa" w:w="1728"/>
          </w:tcPr>
          <w:p>
            <w:r>
              <w:t>tinyint(3)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t_lon_raise_feedback_info</w:t>
      </w:r>
    </w:p>
    <w:p>
      <w:pPr>
        <w:pStyle w:val="Heading3"/>
      </w:pPr>
      <w:r>
        <w:t>---'募集结果反馈表'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RFB_SEQ</w:t>
            </w:r>
          </w:p>
        </w:tc>
        <w:tc>
          <w:tcPr>
            <w:tcW w:type="dxa" w:w="1728"/>
          </w:tcPr>
          <w:p>
            <w:r>
              <w:t>bigint(30)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BATCH_ID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SUBJECT_ID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'标的id',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'募集结果',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MSG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'失败原因',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'交易时间',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EXTRO_INFO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'扩展信息',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'更新用户',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RFB_SEQ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IND_UNIQUE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t_lon_reconsider_limit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'规则ID',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RULE_NAME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MONTH_LIMIT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'月复议次数',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'机构编码',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INST_STYLE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'向阳花级别',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RULE_STATUS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RULE_ID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t_lon_renew</w:t>
      </w:r>
    </w:p>
    <w:p>
      <w:pPr>
        <w:pStyle w:val="Heading3"/>
      </w:pPr>
      <w:r>
        <w:t>---'续贷工单关系表'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RELOAN_OLD_APP_ID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RELOAN_TYPE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'续贷类型',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RELOAN_PERIOD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'续贷期限',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NULL</w:t>
            </w:r>
          </w:p>
        </w:tc>
        <w:tc>
          <w:tcPr>
            <w:tcW w:type="dxa" w:w="1728"/>
          </w:tcPr>
          <w:p>
            <w:r>
              <w:t>COMMENT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NULL</w:t>
            </w:r>
          </w:p>
        </w:tc>
        <w:tc>
          <w:tcPr>
            <w:tcW w:type="dxa" w:w="1728"/>
          </w:tcPr>
          <w:p>
            <w:r>
              <w:t>ON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RELOAN_SCHEME_TYPE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'减压方案类型',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OLD_APPID_OVERDUE_INTEREST</w:t>
            </w:r>
          </w:p>
        </w:tc>
        <w:tc>
          <w:tcPr>
            <w:tcW w:type="dxa" w:w="1728"/>
          </w:tcPr>
          <w:p>
            <w:r>
              <w:t>decimal(14,6)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'原工单逾期本息',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t_lon_retselfpay_log</w:t>
      </w:r>
    </w:p>
    <w:p>
      <w:pPr>
        <w:pStyle w:val="Heading3"/>
      </w:pPr>
      <w:r>
        <w:t>---'自主支付产品申请退回记录表'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REVSTYPE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'退款类型',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RECHARGE_AMT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'充值金额',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PAYFLOW_ID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'自主支付流水号',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RECHARGE_TYPE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'充值类型',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INST_CODE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'所属机构',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CHANNEL_ID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'销售渠道',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OPERATE_MSG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'操作描述',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'状态描述',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UPDATE_TIME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NULL</w:t>
            </w:r>
          </w:p>
        </w:tc>
        <w:tc>
          <w:tcPr>
            <w:tcW w:type="dxa" w:w="1728"/>
          </w:tcPr>
          <w:p>
            <w:r>
              <w:t>ON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EXE_TIMES</w:t>
            </w:r>
          </w:p>
        </w:tc>
        <w:tc>
          <w:tcPr>
            <w:tcW w:type="dxa" w:w="1728"/>
          </w:tcPr>
          <w:p>
            <w:r>
              <w:t>int(2)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'执行次数',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t_lon_safeguard</w:t>
      </w:r>
    </w:p>
    <w:p>
      <w:pPr>
        <w:pStyle w:val="Heading3"/>
      </w:pPr>
      <w:r>
        <w:t>---'保障担保表'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SAFEGUARD_ID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PRODUCT_ID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'产品编号',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'类型',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VALID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'是否有效(N8701是,N8702否)',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SAF_ID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SAF_ID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idx_APP_ID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t_lon_sm_saleinfo</w:t>
      </w:r>
    </w:p>
    <w:p>
      <w:pPr>
        <w:pStyle w:val="Heading3"/>
      </w:pPr>
      <w:r>
        <w:t>---'什马分期拓展表'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DEALER_NAME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'经销商的名称',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AREA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'区域',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PRODUCT_NAME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'购买产品的名称',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BRAND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'品牌',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NUMBER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'车架号/电机编号',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EXTEND1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EXTEND2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'拓展字段2',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t_lon_societypolicy</w:t>
      </w:r>
    </w:p>
    <w:p>
      <w:pPr>
        <w:pStyle w:val="Heading3"/>
      </w:pPr>
      <w:r>
        <w:t>---'社保信息表'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personal_id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'个人编号',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personal_password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societyPolicy_name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'社保用户名',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societyPolicy_amt</w:t>
            </w:r>
          </w:p>
        </w:tc>
        <w:tc>
          <w:tcPr>
            <w:tcW w:type="dxa" w:w="1728"/>
          </w:tcPr>
          <w:p>
            <w:r>
              <w:t>decimal(16,2)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'每月缴社保费',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societyPolicy_city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'社保缴纳城市',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trans_no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'流水号',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societyPolicy_id</w:t>
            </w:r>
          </w:p>
        </w:tc>
        <w:tc>
          <w:tcPr>
            <w:tcW w:type="dxa" w:w="1728"/>
          </w:tcPr>
          <w:p>
            <w:r>
              <w:t>int(19)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'社保单id',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societyPolicy_id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t_lon_temp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int(10)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'渠道代码',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CODE_NAME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'渠道名称',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UUM_USER_ID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NOT NULL,</w:t>
              <w:br/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BATCH_NUMBER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'批次号',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t_lon_timer</w:t>
      </w:r>
    </w:p>
    <w:p>
      <w:pPr>
        <w:pStyle w:val="Heading3"/>
      </w:pPr>
      <w:r>
        <w:t>---'贷前定时任务信息表'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TTTC_SEQ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TASK_NAME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TASK_DESC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TASK_STS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'执行状态（S已执行，E未执行）',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LOCK_VER_NO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'锁的版本号',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LOCK_STS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'锁状态(Y:锁定，N:未锁定)',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EXE_TYPE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'执行类型(M:手动执行，T:定时执行)',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MULT_EXE_IND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'多次执行标记M:一天内可以多次执行，S:一天内只能执行一次',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SINGLE_IND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'单机执行标记(Y:单机；N:多机器执行)',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'执行开(Y:开、N：关闭)',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MSG</w:t>
            </w:r>
          </w:p>
        </w:tc>
        <w:tc>
          <w:tcPr>
            <w:tcW w:type="dxa" w:w="1728"/>
          </w:tcPr>
          <w:p>
            <w:r>
              <w:t>mediumtext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'上次更新的用户',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'更新的时间',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varchar(600)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CRON_EXPRESSION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'CRON表达式',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CRON_VERSION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'CRON当前版本',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CRON_UPDATE_TIME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CRON_EFFECT_STATUS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'CRON生效状态',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CRON_EFFECT_TIME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'CRON生效时间',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TTTC_SEQ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UK_TASK_NAME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t_lon_timer_bak</w:t>
      </w:r>
    </w:p>
    <w:p>
      <w:pPr>
        <w:pStyle w:val="Heading3"/>
      </w:pPr>
      <w:r>
        <w:t>---'贷前定时任务cron历史信息表'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TIMER_BAK_ID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TTTC_SEQ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'任务的id',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TASK_NAME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TASK_DESC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'任务描述',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TX_DT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TASK_STS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'执行状态（S已执行，E未执行）',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LOCK_VER_NO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'锁的版本号',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LOCK_STS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'锁状态(Y:锁定，N:未锁定)',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EXE_TYPE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'执行类型(M:手动执行，T:定时执行)',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MULT_EXE_IND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'多次执行标记M:一天内可以多次执行，S:一天内只能执行一次',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SINGLE_IND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'单机执行标记(Y:单机；N:多机器执行)',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EXE_IND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'执行开(Y:开、N：关闭)',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MSG</w:t>
            </w:r>
          </w:p>
        </w:tc>
        <w:tc>
          <w:tcPr>
            <w:tcW w:type="dxa" w:w="1728"/>
          </w:tcPr>
          <w:p>
            <w:r>
              <w:t>mediumtext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LAST_UP_USR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'上次更新的用户',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LAST_UP_TM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'更新的时间',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varchar(600)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CRON_EXPRESSION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'CRON表达式',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CRON_VERSION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'CRON当前版本',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CRON_UPDATE_TIME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'cron更新时间',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CRON_EFFECT_STATUS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'CRON生效状态',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CRON_EFFECT_TIME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'CRON生效时间',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TIMER_BAK_ID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t_lon_trusteeinfo</w:t>
      </w:r>
    </w:p>
    <w:p>
      <w:pPr>
        <w:pStyle w:val="Heading3"/>
      </w:pPr>
      <w:r>
        <w:t>---'受托支付信息表'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'工单编号',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ACCOUNT_FLAG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'B3801抵押权人B3802受托支付',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ACCOUNT_TYPE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'B3901个人B3902企业B3903全部',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ENTERPRISE_INDIVIDUAL_NAME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'企业名称/个人姓名/收款户名',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LEGAA_PERSON_NAME</w:t>
            </w:r>
          </w:p>
        </w:tc>
        <w:tc>
          <w:tcPr>
            <w:tcW w:type="dxa" w:w="1728"/>
          </w:tcPr>
          <w:p>
            <w:r>
              <w:t>varchar(400)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LEGAA_PERSON_INDIVIDUAL_CERT</w:t>
            </w:r>
          </w:p>
        </w:tc>
        <w:tc>
          <w:tcPr>
            <w:tcW w:type="dxa" w:w="1728"/>
          </w:tcPr>
          <w:p>
            <w:r>
              <w:t>char(18)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'法人/个人身份证号',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LEGAA_PERSON_INDIVIDUAL_PHONE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'法人/个人手机号码',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LEGAA_PERSON_INDIVIDUAL_EMAIL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'法人/个人手机邮箱',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BANK_PROVINCE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'开户行省市',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BANK_LINE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BANK_BRANCH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'开户行支行',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CARD_NUMBER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'对公/个人银行账号',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ACCOUNT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ACCOUNT_PASSWORD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'账号密码',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LOGIN_PASSWORD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'登陆密码',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SIGNATURE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'签名',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REM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'登记日期',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'维护人',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ACCOUNT_STATUS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'是否有效',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ORG_CODE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MORTGAGE_TOTAL_AMOUNT</w:t>
            </w:r>
          </w:p>
        </w:tc>
        <w:tc>
          <w:tcPr>
            <w:tcW w:type="dxa" w:w="1728"/>
          </w:tcPr>
          <w:p>
            <w:r>
              <w:t>float(16,2)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'抵押金额合计',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MORTGAGE_REMAIN_AMOUNT</w:t>
            </w:r>
          </w:p>
        </w:tc>
        <w:tc>
          <w:tcPr>
            <w:tcW w:type="dxa" w:w="1728"/>
          </w:tcPr>
          <w:p>
            <w:r>
              <w:t>float(16,2)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'剩余未还款本金合计',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STATUS_CHANGE_TIME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'用户是否有效状态修改日期',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INSTRUCTION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'动作指令（当前58专用）',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DETAIL_MSG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'返回描述选择拒绝放款时必填（当前58专用）',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HANDLE_MAN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'放款经办人（当前58专用）',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HANDLE_PHONE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'放款经办人电话（当前58专用）',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idx_createTime</w:t>
            </w:r>
          </w:p>
        </w:tc>
        <w:tc>
          <w:tcPr>
            <w:tcW w:type="dxa" w:w="1728"/>
          </w:tcPr>
          <w:p>
            <w:r>
              <w:t>(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t_lon_user_regist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'客户ID，自增长',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customer_name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'客户姓名',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'客户身份证号',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'电话号码',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'邮箱',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sale_channel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'渠道',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is_regist</w:t>
            </w:r>
          </w:p>
        </w:tc>
        <w:tc>
          <w:tcPr>
            <w:tcW w:type="dxa" w:w="1728"/>
          </w:tcPr>
          <w:p>
            <w:r>
              <w:t>varchar(1)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'是否已经注册，0：否1：是',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last_up_date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'最后修改时间',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customer_id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t_lon_usercontact</w:t>
      </w:r>
    </w:p>
    <w:p>
      <w:pPr>
        <w:pStyle w:val="Heading3"/>
      </w:pPr>
      <w:r>
        <w:t>---'用户通讯录表'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CONTACT_ID</w:t>
            </w:r>
          </w:p>
        </w:tc>
        <w:tc>
          <w:tcPr>
            <w:tcW w:type="dxa" w:w="1728"/>
          </w:tcPr>
          <w:p>
            <w:r>
              <w:t>bigint(11)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'外键',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CERT_ID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'身份证号',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CONTACT_NAME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CONTACT_PHONE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'联系人手机号',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RELATIONSHIP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'与客户关系',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varchar(60)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CONTACT_ID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t_lon_userkh</w:t>
      </w:r>
    </w:p>
    <w:p>
      <w:pPr>
        <w:pStyle w:val="Heading3"/>
      </w:pPr>
      <w:r>
        <w:t>---'电子签章用户表'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USER_NAME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'用户名',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'密码',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ISDEL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'是否删除0表示删除</w:t>
              <w:br/>
              <w:t xml:space="preserve">1表示正常',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DODATE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'盖章时间',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DOWITH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'1表示已经盖章</w:t>
              <w:br/>
              <w:br/>
              <w:t xml:space="preserve">0表示未盖章',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>'来源</w:t>
              <w:br/>
              <w:t xml:space="preserve">0bus1表示IPC',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t_lon_uum_err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ERR_ID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ERR_TYPE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PARAM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RS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ERR_STATUS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'处理状态',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ERR_ID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t_lon_uum_succ</w:t>
      </w:r>
    </w:p>
    <w:p>
      <w:pPr>
        <w:pStyle w:val="Heading3"/>
      </w:pP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SUCC_ID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SUCC_TYPE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ACC_ID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PARAM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RS</w:t>
            </w:r>
          </w:p>
        </w:tc>
        <w:tc>
          <w:tcPr>
            <w:tcW w:type="dxa" w:w="1728"/>
          </w:tcPr>
          <w:p>
            <w:r>
              <w:t>varchar(2000)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SUCC_STATUS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'处理状态',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SUCC_ID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t_lon_visit_keyword</w:t>
      </w:r>
    </w:p>
    <w:p>
      <w:pPr>
        <w:pStyle w:val="Heading3"/>
      </w:pPr>
      <w:r>
        <w:t>---'上门调查关键字管理'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VISIT_KEYWORD_ID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KEYWORD_ORG_CODE</w:t>
            </w:r>
          </w:p>
        </w:tc>
        <w:tc>
          <w:tcPr>
            <w:tcW w:type="dxa" w:w="1728"/>
          </w:tcPr>
          <w:p>
            <w:r>
              <w:t>char(15)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'运营机构',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KEYWORD_GROUP_NAME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'关键字组合名称',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KEYWORD_SELECT_RATE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'抽查比例',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KEYWORD_STATUS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KEYWORD_PRODUCT_IDS</w:t>
            </w:r>
          </w:p>
        </w:tc>
        <w:tc>
          <w:tcPr>
            <w:tcW w:type="dxa" w:w="1728"/>
          </w:tcPr>
          <w:p>
            <w:r>
              <w:t>varchar(3000)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'产品列表',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CUSTOMER_PROPERTY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'客户性质',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KEYWORD_MEND_TIME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KEYWORD_MENDER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KEYWORD_CREATE_TIME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KEYWORD_CREATOR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KEYWORD_REMARK</w:t>
            </w:r>
          </w:p>
        </w:tc>
        <w:tc>
          <w:tcPr>
            <w:tcW w:type="dxa" w:w="1728"/>
          </w:tcPr>
          <w:p>
            <w:r>
              <w:t>varchar(1000)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DEL_FLAG</w:t>
            </w:r>
          </w:p>
        </w:tc>
        <w:tc>
          <w:tcPr>
            <w:tcW w:type="dxa" w:w="1728"/>
          </w:tcPr>
          <w:p>
            <w:r>
              <w:t>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'删除标示',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KEYWORD_DELETER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'删除人',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ENABLE_TIME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'启用时间',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ENABLE_PEOPLE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'启用人',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DISABLE_TIME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'停用时间',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DISABLE_PEOPLE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'停用人',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VISIT_KEYWORD_ID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t_lon_visit_rule</w:t>
      </w:r>
    </w:p>
    <w:p>
      <w:pPr>
        <w:pStyle w:val="Heading3"/>
      </w:pPr>
      <w:r>
        <w:t>---'上门调查规则表'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VISIT_RULE_ID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'规则ID',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VISIT_ORG_CODE</w:t>
            </w:r>
          </w:p>
        </w:tc>
        <w:tc>
          <w:tcPr>
            <w:tcW w:type="dxa" w:w="1728"/>
          </w:tcPr>
          <w:p>
            <w:r>
              <w:t>varchar(10)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'上门机构',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VISIT_GROUP_NAME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'规则名称',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VISIT_CHECK_RULE</w:t>
            </w:r>
          </w:p>
        </w:tc>
        <w:tc>
          <w:tcPr>
            <w:tcW w:type="dxa" w:w="1728"/>
          </w:tcPr>
          <w:p>
            <w:r>
              <w:t>mediumtext,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VISIT_SELECT_RATE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'抽查比例',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VISIT_PRIORITY</w:t>
            </w:r>
          </w:p>
        </w:tc>
        <w:tc>
          <w:tcPr>
            <w:tcW w:type="dxa" w:w="1728"/>
          </w:tcPr>
          <w:p>
            <w:r>
              <w:t>int(4)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'优先级别,数字越小的越优先',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VISIT_STATUS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'状态，0草稿，1启用，2停用',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VISIT_START_TIME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'开始时间',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VISIT_END_TIME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'结束时间',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VISIT_ENABLE_TIME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'启用时间',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VISIT_ENABLE_PEOPLE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'启用人',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VISIT_DISABLE_TIME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'停用时间',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VISIT_DISABLE_PEOPLE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'停用人',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VISIT_DEL_FLAG</w:t>
            </w:r>
          </w:p>
        </w:tc>
        <w:tc>
          <w:tcPr>
            <w:tcW w:type="dxa" w:w="1728"/>
          </w:tcPr>
          <w:p>
            <w:r>
              <w:t>varchar(5)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'删除标示（0正常，1删除）',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VISIT_DELETER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'删除人',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EXTENDS_V1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'扩展字段1',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EXTENDS_V2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'扩展字段2',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VISIT_CREATOR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VISIT_CREATE_TIME</w:t>
            </w:r>
          </w:p>
        </w:tc>
        <w:tc>
          <w:tcPr>
            <w:tcW w:type="dxa" w:w="1728"/>
          </w:tcPr>
          <w:p>
            <w:r>
              <w:t>varchar(19)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VISIT_MENDER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'修改人',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VISIT_MEND_TIME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'修改时间',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VISIT_REMARK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VISIT_RULE_ID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Heading1"/>
      </w:pPr>
      <w:r>
        <w:t>t_lon_zhongan_record</w:t>
      </w:r>
    </w:p>
    <w:p>
      <w:pPr>
        <w:pStyle w:val="Heading3"/>
      </w:pPr>
      <w:r>
        <w:t>---'众安流程记录表'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是否允许为空</w:t>
            </w:r>
          </w:p>
        </w:tc>
        <w:tc>
          <w:tcPr>
            <w:tcW w:type="dxa" w:w="1728"/>
          </w:tcPr>
          <w:p>
            <w:r>
              <w:t>描述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NOT NULL</w:t>
            </w:r>
          </w:p>
        </w:tc>
        <w:tc>
          <w:tcPr>
            <w:tcW w:type="dxa" w:w="1728"/>
          </w:tcPr>
          <w:p>
            <w:r>
              <w:t xml:space="preserve">'主键ID',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'工单ID',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'状态',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'备注',
</w:t>
              <w:br/>
              <w:br/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CREATE_TIME</w:t>
            </w:r>
          </w:p>
        </w:tc>
        <w:tc>
          <w:tcPr>
            <w:tcW w:type="dxa" w:w="1728"/>
          </w:tcPr>
          <w:p>
            <w:r>
              <w:t>varchar(40)</w:t>
            </w:r>
          </w:p>
        </w:tc>
        <w:tc>
          <w:tcPr>
            <w:tcW w:type="dxa" w:w="1728"/>
          </w:tcPr>
          <w:p>
            <w:r>
              <w:t>DEFAULT NULL</w:t>
            </w:r>
          </w:p>
        </w:tc>
        <w:tc>
          <w:tcPr>
            <w:tcW w:type="dxa" w:w="1728"/>
          </w:tcPr>
          <w:p>
            <w:r>
              <w:t xml:space="preserve">'创建时间',
</w:t>
              <w:br/>
              <w:t>PRIMARYKEY(</w:t>
            </w:r>
          </w:p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ENGINE=InnoDB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